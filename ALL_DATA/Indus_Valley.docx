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Indus Valley Civilisation (IVC), also known as the Indus Civilisation, was a Bronze Age civilisation in the northwestern regions of South Asia, lasting from  BCE to  BCE, and in its mature form from  BCE to  BCE.[a] Together with ancient Egypt and Mesopotamia, it was one of three early civilisations of the Near East and South Asia, and of the three, the most widespread, its sites spanning an area including much of modern day Pakistan, northwestern India and northeast Afghanistan.[b] The civilisation flourished both in the alluvial plain of the Indus River, which flows through the length of Pakistan, and along a system of perennial monsoon-fed rivers that once coursed in the vicinity of the Ghaggar-Hakra, a seasonal river in northwest India and eastern Pakistan.</w:t>
      </w:r>
    </w:p>
    <w:p>
      <w:r>
        <w:t>The term Harappan is sometimes applied to the Indus Civilisation after its type site Harappa, the first to be excavated early in the th century in what was then the Punjab province of British India and is now Punjab, Pakistan.[c] The discovery of Harappa and soon afterwards Mohenjo-daro was the culmination of work that had begun after the founding of the Archaeological Survey of India in the British Raj in . There were earlier and later cultures called Early Harappan and Late Harappan in the same area. The early Harappan cultures were populated from Neolithic cultures, the earliest and best-known of which is named after Mehrgarh, in Balochistan, Pakistan. Harappan civilisation is sometimes called Mature Harappan to distinguish it from the earlier cultures.</w:t>
      </w:r>
    </w:p>
    <w:p>
      <w:r>
        <w:t>The cities of the ancient Indus were noted for their urban planning, baked brick houses, elaborate drainage systems, water supply systems, clusters of large non-residential buildings, and techniques of handicraft and metallurgy.[d] Mohenjo-daro and Harappa very likely grew to contain between , and , individuals, and the civilisation may have contained between one and five million individuals during its florescence. A gradual drying of the region during the rd millennium BCE may have been the initial stimulus for its urbanisation. Eventually it also reduced the water supply enough to cause the civilisation's demise and to disperse its population to the east.[e]</w:t>
      </w:r>
    </w:p>
    <w:p>
      <w:r>
        <w:t>Although over a thousand Mature Harappan sites have been reported and nearly a hundred excavated,[f] there are five major urban centres:[g] Mohenjo-daro in the lower Indus Valley (declared a UNESCO World Heritage Site in  as "Archaeological Ruins at Moenjodaro"), Harappa in the western Punjab region, Ganeriwala in the Cholistan Desert, Dholavira in western Gujarat (declared a UNESCO World Heritage Site in  as "Dholavira: A Harappan City"), and Rakhigarhi in Haryana.[h] The Harappan language is not directly attested, and its affiliations are uncertain, as the Indus script has remained undeciphered. A relationship with the Dravidian or Elamo-Dravidian language family is favoured by a section of scholars.</w:t>
      </w:r>
    </w:p>
    <w:p>
      <w:r>
        <w:t>The Indus civilisation is named after the Indus river system in whose alluvial plains the early sites of the civilisation were identified and excavated.[i]</w:t>
      </w:r>
    </w:p>
    <w:p>
      <w:r>
        <w:t>Following a tradition in archaeology, the civilisation is sometimes referred to as the Harappan, after its type site, Harappa, the first site to be excavated in the s; this is notably true of usage employed by the Archaeological Survey of India after India's independence in .[j]</w:t>
      </w:r>
    </w:p>
    <w:p>
      <w:r>
        <w:t>The term "Ghaggar-Hakra" figures prominently in modern labels applied to the Indus civilisation on account of a good number of sites having been found along the Ghaggar-Hakra River in northwest India and eastern Pakistan. The terms "Indus-Sarasvati Civilisation" and "Sindhu-Saraswati Civilisation" have also been employed in the literature by supporters of Indigenous Aryanism, after a posited identification of the Ghaggar-Hakra with the river Sarasvati described in the early chapters of the Rigveda, a collection of hymns in archaic Sanskrit composed in the second-millennium BCE, which are unrelated to the mature phase of the Indus Valley Civilization.</w:t>
      </w:r>
    </w:p>
    <w:p>
      <w:r>
        <w:t>Recent geophysical research suggests that unlike the Sarasvati, described in the Rigveda as a snow-fed river, the Ghaggar-Hakra was a system of perennial monsoon-fed rivers, which became seasonal around the time that the civilisation diminished, approximately , years ago.[k]</w:t>
      </w:r>
    </w:p>
    <w:p>
      <w:r>
        <w:t>The Indus Valley Civilisation was roughly contemporary with the other riverine civilisations of the ancient world: Ancient Egypt along the Nile, Mesopotamia in the lands watered by the Euphrates and the Tigris, and China in the drainage basin of the Yellow River and the Yangtze. By the time of its mature phase, the civilisation had spread over an area larger than the others, which included a core of , kilometres ( mi) up the alluvial plain of the Indus and its tributaries. In addition, there was a region with disparate flora, fauna, and habitats, up to ten times as large, which had been shaped culturally and economically by the Indus.[l]</w:t>
      </w:r>
    </w:p>
    <w:p>
      <w:r>
        <w:t>Around  BCE, agriculture emerged in Balochistan, on the margins of the Indus alluvium.[m][n] In the following millennia, settled life made inroads into the Indus plains, setting the stage for the growth of rural and urban settlements.[o] The more organized sedentary life, in turn, led to a net increase in the birth rate.[p] The large urban centres of Mohenjo-daro and Harappa very likely grew to containing between , and , individuals, and during the civilisation's florescence, the population of the subcontinent grew to between – million people.[q] During this period the death rate increased, as the close living conditions of humans and domesticated animals led to an increase in contagious diseases.[r] According to one estimate, the population of the Indus civilisation at its peak may have been between one and five million.[s]</w:t>
      </w:r>
    </w:p>
    <w:p>
      <w:r>
        <w:t>During its height the civilisation extended from Balochistan in the west to western Uttar Pradesh in the east, from northeastern Afghanistan in the north to Gujarat state in the south. The largest number of sites are in the Punjab region, Gujarat, Haryana, Rajasthan, Uttar Pradesh, Jammu and Kashmir states, Sindh, and Balochistan. Coastal settlements extended from Sutkagan Dor in Western Baluchistan to Lothal in Gujarat. An Indus Valley site has been found on the Oxus River at Shortugai in Afghanistan which is the northernmost site of the Indus Valley Civilisation, in the Gomal River valley in northwestern Pakistan, at Manda, Jammu on the Beas River near Jammu, and at Alamgirpur on the Hindon River, only  km ( mi) from Delhi. The southernmost site of the Indus Valley Civilisation is Daimabad in Maharashtra. Indus Valley sites have been found most often on rivers, but also on the ancient seacoast, for example, Balakot (Kot Bala), and on islands, for example, Dholavira.</w:t>
      </w:r>
    </w:p>
    <w:p>
      <w:r>
        <w:t>"Three other scholars whose names I cannot pass over in silence, are the late Mr. R. D. Banerji, to whom belongs the credit of having discovered, if not Mohenjo-daro itself, at any rate its high antiquity, and his immediate successors in the task of excavation, Messrs. M.S. Vats and K.N. Dikshit. ... no one probably except myself can fully appreciate the difficulties and hardships which they had to face in the three first seasons at Mohenjo-daro."</w:t>
      </w:r>
    </w:p>
    <w:p>
      <w:r>
        <w:t>— From, John Marshall (ed), Mohenjo-daro and the Indus Civilization, London: Arthur Probsthain, .</w:t>
      </w:r>
    </w:p>
    <w:p>
      <w:r>
        <w:t>The first modern accounts of the ruins of the Indus civilisation are those of Charles Masson, a deserter from the East India Company's army. In , Masson traveled through the princely state of Punjab, gathering useful intelligence for the Company in return for a promise of clemency. An aspect of this arrangement was the additional requirement to hand over to the Company any historical artifacts acquired during his travels. Masson, who had versed himself in the classics, especially in the military campaigns of Alexander the Great, chose for his wanderings some of the same towns that had featured in Alexander's campaigns, and whose archaeological sites had been noted by the campaign's chroniclers. Masson's major archaeological discovery in the Punjab was Harappa, a metropolis of the Indus civilisation in the valley of Indus's tributary, the Ravi river. Masson made copious notes and illustrations of Harappa's rich historical artifacts, many lying half-buried. In , Masson included his observations of Harappa in the book Narrative of Various Journeys in Baluchistan, Afghanistan, and the Punjab. He dated the Harappa ruins to a period of recorded history, erroneously mistaking it to have been described earlier during Alexander's campaign. Masson was impressed by the site's extraordinary size and by several large mounds formed from long-existing erosion.[t]</w:t>
      </w:r>
    </w:p>
    <w:p>
      <w:r>
        <w:t>Two years later, the Company contracted Alexander Burnes to sail up the Indus to assess the feasibility of water travel for its army. Burnes, who also stopped in Harappa, noted the baked bricks employed in the site's ancient masonry, but noted also the haphazard plundering of these bricks by the local population.</w:t>
      </w:r>
    </w:p>
    <w:p>
      <w:r>
        <w:t>Despite these reports, Harappa was raided even more perilously for its bricks after the British annexation of the Punjab in –. A considerable number were carted away as track ballast for the railway lines being laid in the Punjab. Nearly  km ( mi) of railway track between Multan and Lahore, laid in the mid-s, was supported by Harappan bricks.</w:t>
      </w:r>
    </w:p>
    <w:p>
      <w:r>
        <w:t>In , three years after the dissolution of the East India Company and the establishment of Crown rule in India, archaeology on the subcontinent became more formally organised with the founding of the Archaeological Survey of India (ASI). Alexander Cunningham, the Survey's first director-general, who had visited Harappa in  and had noted the imposing brick walls, visited again to carry out a survey, but this time of a site whose entire upper layer had been stripped in the interim. Although his original goal of demonstrating Harappa to be a lost Buddhist city mentioned in the seventh century CE travels of the Chinese visitor, Xuanzang, proved elusive, Cunningham did publish his findings in . For the first time, he interpreted a Harappan stamp seal, with its unknown script, which he concluded to be of an origin foreign to India.</w:t>
      </w:r>
    </w:p>
    <w:p>
      <w:r>
        <w:t>Archaeological work in Harappa thereafter lagged until a new viceroy of India, Lord Curzon, pushed through the Ancient Monuments Preservation Act , and appointed John Marshall to lead the ASI. Several years later, Hiranand Sastri, who had been assigned by Marshall to survey Harappa, reported it to be of non-Buddhist origin, and by implication more ancient. Expropriating Harappa for the ASI under the Act, Marshall directed ASI archaeologist Daya Ram Sahni to excavate the site's two mounds.</w:t>
      </w:r>
    </w:p>
    <w:p>
      <w:r>
        <w:t>Farther south, along the main stem of the Indus in Sind province, the largely undisturbed site of Mohenjo-daro had attracted notice. Marshall deputed a succession of ASI officers to survey the site. These included D. R. Bhandarkar , R. D. Banerji (, –), and M. S. Vats . In , on his second visit to Mohenjo-daro, Baneriji wrote to Marshall about the site, postulating an origin in "remote antiquity", and noting a congruence of some of its artifacts with those of Harappa. Later in , Vats, also in correspondence with Marshall, noted the same more specifically about the seals and the script found at both sites. On the weight of these opinions, Marshall ordered crucial data from the two sites to be brought to one location and invited Banerji and Sahni to a joint discussion. By , Marshall had become convinced of the significance of the finds, and on  September , made a tentative but conspicuous public intimation in the Illustrated London News:</w:t>
      </w:r>
    </w:p>
    <w:p>
      <w:r>
        <w:t>"Not often has it been given to archaeologists, as it was given to Schliemann at Tiryns and Mycenae, or to Stein in the deserts of Turkestan, to light upon the remains of a long forgotten civilisation. It looks, however, at this moment, as if we were on the threshold of such a discovery in the plains of the Indus."</w:t>
      </w:r>
    </w:p>
    <w:p>
      <w:r>
        <w:t>In the next issue, a week later, the British Assyriologist Archibald Sayce was able to point to very similar seals found in Bronze Age levels in Mesopotamia and Iran, giving the first strong indication of their date; confirmations from other archaeologists followed. Systematic excavations began in Mohenjo-daro in – with that of K. N. Dikshit, continuing with those of H. Hargreaves (–), and Ernest J. H. Mackay (–). By , much of Mohenjo-daro had been excavated, but occasional excavations continued, such as the one led by Mortimer Wheeler, a new director-general of the ASI appointed in , and including Ahmad Hasan Dani.</w:t>
      </w:r>
    </w:p>
    <w:p>
      <w:r>
        <w:t>After the partition of India in , when most excavated sites of the Indus Valley Civilisation lay in territory awarded to Pakistan, the Archaeological Survey of India, its area of authority reduced, carried out large numbers of surveys and excavations along the Ghaggar-Hakra system in India.[u] Some speculated that the Ghaggar-Hakra system might yield more sites than the Indus river basin. According to archaeologist Ratnagar, many Ghaggar-Hakra sites in India and Indus Valley sites in Pakistan are actually those of local cultures; some sites display contact with Harappan civilisation, but only a few are fully developed Harappan ones. As of , about % of the Indus script seals and inscribed objects discovered were found at sites in Pakistan along the Indus river, while other sites accounts only for the remaining %.[v] By , over , Mature Harappan cities and settlements had been reported, of which just under a hundred had been excavated,[f] mainly in the general region of the Indus and Ghaggar-Hakra rivers and their tributaries; however, there are only five major urban sites: Harappa, Mohenjo-daro, Dholavira, Ganeriwala and Rakhigarhi. As of , about  sites have been reported in India, whereas  sites have been reported in Pakistan.</w:t>
      </w:r>
    </w:p>
    <w:p>
      <w:r>
        <w:t>Unlike India, in which after , the ASI attempted to "Indianise" archaeological work in keeping with the new nation's goals of national unity and historical continuity, in Pakistan the national imperative was the promotion of Islamic heritage, and consequently archaeological work on early sites was left to foreign archaeologists. After the partition, Mortimer Wheeler, the Director of ASI from , oversaw the establishment of archaeological institutions in Pakistan, later joining a UNESCO effort tasked to conserve the site at Mohenjo-daro. Other international efforts at Mohenjo-daro and Harappa have included the German Aachen Research Project Mohenjo-daro, the Italian Mission to Mohenjo-daro, and the US Harappa Archaeological Research Project (HARP) founded by George F. Dales. Following a chance flash flood which exposed a portion of an archaeological site at the foot of the Bolan Pass in Balochistan, excavations were carried out in Mehrgarh by French archaeologist Jean-François Jarrige and his team in the early s.</w:t>
      </w:r>
    </w:p>
    <w:p>
      <w:r>
        <w:t>The cities of the ancient Indus had "social hierarchies, their writing system, their large planned cities and their long-distance trade [which] mark them to archaeologists as a full-fledged 'civilisation.'" The mature phase of the Harappan civilisation lasted from c. – BCE. With the inclusion of the predecessor and successor cultures – Early Harappan and Late Harappan, respectively – the entire Indus Valley Civilisation may be taken to have lasted from the rd to the th centuries BCE. It is part of the Indus Valley Tradition, which also includes the pre-Harappan occupation of Mehrgarh, the earliest farming site of the Indus Valley.</w:t>
      </w:r>
    </w:p>
    <w:p>
      <w:r>
        <w:t>Several periodisations are employed for the IVC. The most commonly used classifies the Indus Valley Civilisation into Early, Mature and Late Harappan Phase. An alternative approach by Shaffer divides the broader Indus Valley Tradition into four eras, the pre-Harappan "Early Food Producing Era", and the Regionalisation, Integration, and Localisation eras, which correspond roughly with the Early Harappan, Mature Harappan, and Late Harappan phases.</w:t>
      </w:r>
    </w:p>
    <w:p>
      <w:r>
        <w:t>Mehrgarh is a Neolithic ( BCE to c.  BCE) mountain site in the Balochistan province of Pakistan, which gave new insights on the emergence of the Indus Valley Civilisation.[w] Mehrgarh is one of the earliest sites with evidence of farming and herding in South Asia. Mehrgarh was influenced by the Near Eastern Neolithic, with similarities between "domesticated wheat varieties, early phases of farming, pottery, other archaeological artefacts, some domesticated plants and herd animals."[x]</w:t>
      </w:r>
    </w:p>
    <w:p>
      <w:r>
        <w:t>Jean-Francois Jarrige argues for an independent origin of Mehrgarh. Jarrige notes "the assumption that farming economy was introduced full-fledged from Near-East to South Asia,"[x][y][z] and the similarities between Neolithic sites from eastern Mesopotamia and the western Indus valley, which are evidence of a "cultural continuum" between those sites. But given the originality of Mehrgarh, Jarrige concludes that Mehrgarh has an earlier local background, and is not a "'backwater' of the Neolithic culture of the Near East".</w:t>
      </w:r>
    </w:p>
    <w:p>
      <w:r>
        <w:t>Lukacs and Hemphill suggest an initial local development of Mehrgarh, with a continuity in cultural development but a change in population. According to Lukacs and Hemphill, while there is a strong continuity between the neolithic and chalcolithic (Copper Age) cultures of Mehrgarh, dental evidence shows that the chalcolithic population did not descend from the neolithic population of Mehrgarh, which "suggests moderate levels of gene flow."[aa] Mascarenhas et al.  note that "new, possibly West Asian, body types are reported from the graves of Mehrgarh beginning in the Togau phase ( BCE)."</w:t>
      </w:r>
    </w:p>
    <w:p>
      <w:r>
        <w:t>Gallego Romero et al.  state that their research on lactose tolerance in India suggests that "the west Eurasian genetic contribution identified by Reich et al.  principally reflects gene flow from Iran and the Middle East." They further note that "[t]he earliest evidence of cattle herding in south Asia comes from the Indus River Valley site of Mehrgarh and is dated to , YBP."[ab]</w:t>
      </w:r>
    </w:p>
    <w:p>
      <w:r>
        <w:t>The Early Harappan Ravi Phase, named after the nearby Ravi River, lasted from c.  BCE until  BCE. It started when farmers from the mountains gradually moved between their mountain homes and the lowland river valleys, and is related to the Hakra Phase, identified in the Ghaggar-Hakra River Valley to the west, and predates the Kot Diji Phase (– BCE, Harappan ), named after a site in northern Sindh, Pakistan, near Mohenjo-daro. The earliest examples of the Indus script date to the rd millennium BCE.</w:t>
      </w:r>
    </w:p>
    <w:p>
      <w:r>
        <w:t>The mature phase of earlier village cultures is represented by Rehman Dheri and Amri in Pakistan. Kot Diji represents the phase leading up to Mature Harappan, with the citadel representing centralised authority and an increasingly urban quality of life. Another town of this stage was found at Kalibangan in India on the Hakra River.</w:t>
      </w:r>
    </w:p>
    <w:p>
      <w:r>
        <w:t>Trade networks linked this culture with related regional cultures and distant sources of raw materials, including lapis lazuli and other materials for bead-making. By this time, villagers had domesticated numerous crops, including peas, sesame seeds, dates, and cotton, as well as animals, including the water buffalo. Early Harappan communities turned to large urban centres by  BCE, from where the mature Harappan phase started. The latest research shows that Indus Valley people migrated from villages to cities.</w:t>
      </w:r>
    </w:p>
    <w:p>
      <w:r>
        <w:t>The final stages of the Early Harappan period are characterised by the building of large walled settlements, the expansion of trade networks, and the increasing integration of regional communities into a "relatively uniform" material culture in terms of pottery styles, ornaments, and stamp seals with Indus script, leading into the transition to the Mature Harappan phase.</w:t>
      </w:r>
    </w:p>
    <w:p>
      <w:r>
        <w:t>Dholavira in Gujarat, India, is one of the largest cities of Indus Valley civilisation, with stepwell steps to reach the water level in artificially constructed reservoirs.</w:t>
      </w:r>
    </w:p>
    <w:p>
      <w:r>
        <w:t>According to Giosan et al. , the slow southward migration of the monsoons across Asia initially allowed the Indus Valley villages to develop by taming the floods of the Indus and its tributaries. Flood-supported farming led to large agricultural surpluses, which in turn supported the development of cities. The IVC residents did not develop irrigation capabilities, relying mainly on the seasonal monsoons leading to summer floods. Brooke further notes that the development of advanced cities coincides with a reduction in rainfall, which may have triggered a reorganisation into larger urban centres.[e]</w:t>
      </w:r>
    </w:p>
    <w:p>
      <w:r>
        <w:t>According to J.G. Shaffer and D.A. Lichtenstein, the Mature Harappan civilisation was "a fusion of the Bagor, Hakra, and Kot Diji traditions or 'ethnic groups' in the Ghaggar-Hakra valley on the borders of India and Pakistan".</w:t>
      </w:r>
    </w:p>
    <w:p>
      <w:r>
        <w:t>Also, according to a more recent summary by Maisels , "The Harappan oecumene formed from a Kot Dijian/Amri-Nal synthesis". He also says that, in the development of complexity, the site of Mohenjo-daro has priority, along with the Hakra-Ghaggar cluster of sites, "where Hakra wares actually precede the Kot Diji related material". He sees these areas as "catalytic in producing the fusion from Hakra, Kot Dijian and Amri-Nal cultural elements that resulted in the gestalt we recognize as Early Harappan (Early Indus)."</w:t>
      </w:r>
    </w:p>
    <w:p>
      <w:r>
        <w:t>By  BCE, the Early Harappan communities turned into large urban centres. Such urban centres include Harappa, Ganeriwala, Mohenjo-daro in modern-day Pakistan, and Dholavira, Kalibangan, Rakhigarhi, Rupar, and Lothal in modern-day India. In total, more than , settlements have been found, mainly in the general region of the Indus and Ghaggar-Hakra Rivers and their tributaries.[f]</w:t>
      </w:r>
    </w:p>
    <w:p>
      <w:r>
        <w:t>A sophisticated and technologically advanced urban culture is evident in the Indus Valley Civilisation, making them the first urban centre in the region. The quality of municipal town planning suggests the knowledge of urban planning and efficient municipal governments which placed a high priority on hygiene, or, alternatively, accessibility to the means of religious ritual.</w:t>
      </w:r>
    </w:p>
    <w:p>
      <w:r>
        <w:t>As seen in Harappa, Mohenjo-daro and the recently[when?] partially excavated Rakhigarhi, this urban plan included the world's first known urban sanitation systems. Within the city, individual homes or groups of homes obtained water from wells. From a room that appears to have been set aside for bathing, waste water was directed to covered drains, which lined the major streets. Houses opened only to inner courtyards and smaller lanes. The housebuilding in some villages in the region still resembles in some respects the housebuilding of the Harappans.[ac]</w:t>
      </w:r>
    </w:p>
    <w:p>
      <w:r>
        <w:t>The ancient Indus systems of sewerage and drainage that were developed and used in cities throughout the Indus region were far more advanced than any found in contemporary urban sites in the Middle East and even more efficient than those in many areas of Pakistan and India today.[unbalanced opinion?] The advanced architecture of the Harappans is shown by their dockyards, granaries, warehouses, brick platforms, and protective walls. The massive walls of Indus cities most likely protected the Harappans from floods and may have dissuaded military conflicts.</w:t>
      </w:r>
    </w:p>
    <w:p>
      <w:r>
        <w:t>The purpose of the citadel remains debated. In sharp contrast to this civilisation's contemporaries, Mesopotamia and ancient Egypt, no large monumental structures were built. There is no conclusive evidence of palaces or temples. Some structures are thought to have been granaries. Found at one city is an enormous well-built bath (the "Great Bath"), which may have been a public bath. Although the citadels were walled, it is far from clear that these structures were defensive.</w:t>
      </w:r>
    </w:p>
    <w:p>
      <w:r>
        <w:t>Most city dwellers appear to have been traders or artisans, who lived with others pursuing the same occupation in well-defined neighbourhoods. Materials from distant regions were used in the cities for constructing seals, beads and other objects. Among the artefacts discovered were beautiful glazed faïence beads. Steatite seals have images of animals, people (perhaps gods), and other types of inscriptions, including the yet un-deciphered writing system of the Indus Valley Civilisation. Some of the seals were used to stamp clay on trade goods.</w:t>
      </w:r>
    </w:p>
    <w:p>
      <w:r>
        <w:t>Although some houses were larger than others, Indus civilisation cities were remarkable for their apparent, if relative, egalitarianism. All the houses had access to water and drainage facilities. This gives the impression of a society with relatively low wealth concentration.</w:t>
      </w:r>
    </w:p>
    <w:p>
      <w:r>
        <w:t>Archaeological records provide no immediate answers for a centre of power or for depictions of people in power in Harappan society. But, there are indications of complex decisions being taken and implemented. For instance, the majority of the cities were constructed in a highly uniform and well-planned grid pattern, suggesting they were planned by a central authority; extraordinary uniformity of Harappan artefacts as evident in pottery, seals, weights and bricks; presence of public facilities and monumental architecture; heterogeneity in the mortuary symbolism and in grave goods (items included in burials).</w:t>
      </w:r>
    </w:p>
    <w:p>
      <w:r>
        <w:t>There was a single state, given the similarity in artefacts, the evidence for planned settlements, the standardised ratio of brick size, and the establishment of settlements near sources of raw material.</w:t>
      </w:r>
    </w:p>
    <w:p>
      <w:r>
        <w:t>There was no single ruler but several cities like Mohenjo-daro had a separate ruler, Harappa another, and so forth.</w:t>
      </w:r>
    </w:p>
    <w:p>
      <w:r>
        <w:t>Harappans evolved some new techniques in metallurgy and produced copper, bronze, lead, and tin.[citation needed]</w:t>
      </w:r>
    </w:p>
    <w:p>
      <w:r>
        <w:t>The people of the Indus civilisation achieved great accuracy in measuring length, mass, and time. They were among the first to develop a system of uniform weights and measures.[dubious – discuss] A comparison of available objects indicates large scale variation across the Indus territories. Their smallest division, which is marked on an ivory scale found in Lothal in Gujarat, was approximately . mm, the smallest division ever recorded on a scale of the Bronze Age.[citation needed] Harappan engineers followed the decimal division of measurement for all practical purposes, including the measurement of mass as revealed by their hexahedron weights.[citation needed]</w:t>
      </w:r>
    </w:p>
    <w:p>
      <w:r>
        <w:t>Many Indus Valley seals and items in pottery and terracotta have been found, along with a very few stone sculptures and some gold jewellery and bronze vessels. Some anatomically detailed figurines in terracotta, bronze, and steatite have been found at excavation sites, the former probably mostly toys. The Harappans also made various toys and games, among them cubical dice (with one to six holes on the faces), which were found in sites like Mohenjo-daro.</w:t>
      </w:r>
    </w:p>
    <w:p>
      <w:r>
        <w:t>The terracotta figurines included cows, bears, monkeys, and dogs. The animal depicted on a majority of seals at sites of the mature period has not been clearly identified. Part bull, part zebra, with a majestic horn, it has been a source of speculation. As yet, there is insufficient evidence to substantiate claims that the image had religious or cultic significance, but the prevalence of the image raises the question of whether or not the animals in images of the IVC are religious symbols.</w:t>
      </w:r>
    </w:p>
    <w:p>
      <w:r>
        <w:t>Many crafts including, "shell working, ceramics, and agate and glazed steatite bead making" were practised and the pieces were used in the making of necklaces, bangles, and other ornaments from all phases of Harappan culture. Some of these crafts are still practised in the subcontinent today. Some make-up and toiletry items (a special kind of combs (kakai), the use of collyrium and a special three-in-one toiletry gadget) that were found in Harappan contexts still have similar counterparts in modern India. Terracotta female figurines were found (c. – BCE) which had red colour applied to the "manga" (line of partition of the hair).</w:t>
      </w:r>
    </w:p>
    <w:p>
      <w:r>
        <w:t>Archeological remains from  to  BC have been found from the city of Lothal of pieces on a board that resemble chess.</w:t>
      </w:r>
    </w:p>
    <w:p>
      <w:r>
        <w:t>The finds from Mohenjo-daro were initially deposited in the Lahore Museum, but later moved to the ASI headquarters at New Delhi, where a new "Central Imperial Museum" was being planned for the new capital of the British Raj, in which at least a selection would be displayed. It became apparent that Indian independence was approaching, but the Partition of India was not anticipated until late in the process. The new Pakistani authorities requested the return of the Mohenjo-daro pieces excavated on their territory, but the Indian authorities refused. Eventually an agreement was reached, whereby the finds, totalling some , objects (most sherds of pottery), were split equally between the countries; in some cases this was taken very literally, with some necklaces and girdles having their beads separated into two piles. In the case of the "two most celebrated sculpted figures", Pakistan asked for and received the so-called Priest-King figure, while India retained the much smaller Dancing Girl.</w:t>
      </w:r>
    </w:p>
    <w:p>
      <w:r>
        <w:t>Though written considerably later, the arts treatise Natya Shastra (c.  BCE –  CE) classifies musical instruments into four groups based on their means of acoustical production—strings, membranes, solid materials and air—and it is probable that such instruments had existed since the IVC. Archeological evidence indicates the use of simple rattles and vessel flutes, while iconographical evidence suggests early harps and drums were also used. An ideogram in the IVC</w:t>
      </w:r>
    </w:p>
    <w:p>
      <w:r>
        <w:t>A handful of realistic statuettes have been found at IVC sites, of which much the most famous[opinion] is the lost-wax casting bronze statuette of a slender-limbed Dancing Girl adorned with bangles, found in Mohenjo-daro. Two other realistic incomplete statuettes have been found in Harappa in proper stratified excavations, which display near-Classical treatment of the human shape: the statuette of a dancer who seems to be male, and the Harappa Torso, a red jasper male torso, both now in the Delhi National Museum. Sir John Marshall reacted with surprise when he saw these two statuettes from Harappa:</w:t>
      </w:r>
    </w:p>
    <w:p>
      <w:r>
        <w:t>When I first saw them I found it difficult to believe that they were prehistoric; they seemed to completely upset all established ideas about early art, and culture. Modelling such as this was unknown in the ancient world up to the Hellenistic age of Greece, and I thought, therefore, that some mistake must surely have been made; that these figures had found their way into levels some  years older than those to which they properly belonged ... Now, in these statuettes, it is just this anatomical truth which is so startling; that makes us wonder whether, in this all-important matter, Greek artistry could possibly have been anticipated by the sculptors of a far-off age on the banks of the Indus.</w:t>
      </w:r>
    </w:p>
    <w:p>
      <w:r>
        <w:t>These statuettes remain controversial, due to their advanced style in representing the human body. Regarding the red jasper torso, the discoverer, Vats, claims a Harappan date, but Marshall considered this statuette is probably historical, dating to the Gupta period, comparing it to the much later Lohanipur torso. A second rather similar grey stone torso of a dancing male was also found about  meters away in a secure Mature Harappan stratum. Overall, anthropologist Gregory Possehl tends to consider that these statuettes probably form the pinnacle of Indus art during the Mature Harappan period.</w:t>
      </w:r>
    </w:p>
    <w:p>
      <w:r>
        <w:t>Thousands of steatite seals have been recovered, and their physical character is fairly consistent. In size they range from squares of side  to  cm (⁄ to +⁄ in). In most cases they have a pierced boss at the back to accommodate a cord for handling or for use as personal adornment. In addition a large number of sealings have survived, of which only a few can be matched to the seals. The great majority of examples of the Indus script are short groups of signs on seals.</w:t>
      </w:r>
    </w:p>
    <w:p>
      <w:r>
        <w:t>Seals have been found at Mohenjo-daro depicting a figure standing on its head, and another, on the Pashupati seal, sitting cross-legged in what some[who?] call a yoga-like pose (see image, the so-called Pashupati, below). This figure has been variously identified. Sir John Marshall identified a resemblance to the Hindu god, Shiva.</w:t>
      </w:r>
    </w:p>
    <w:p>
      <w:r>
        <w:t>A human deity with the horns, hooves and tail of a bull also appears in the seals, in particular in a fighting scene with a horned tiger-like beast. This deity has been compared to the Mesopotamian bull-man Enkidu. Several seals also show a man fighting two lions or tigers, a "Master of Animals" motif common to civilisations in Western and South Asia.</w:t>
      </w:r>
    </w:p>
    <w:p>
      <w:r>
        <w:t>The Indus Valley civilisation may have had bullock carts identical to those seen throughout South Asia today, as well as boats. Most of these boats were probably small, flat-bottomed craft, perhaps driven by sail, similar to those one can see on the Indus River today;. An extensive canal network, used for irrigation, has however also been discovered by H.-P. Francfort.</w:t>
      </w:r>
    </w:p>
    <w:p>
      <w:r>
        <w:t>During – BCE of the chalcolithic period (copper age), the Indus Valley Civilisation area shows ceramic similarities with southern Turkmenistan and northern Iran which suggest considerable mobility and trade. During the Early Harappan period (about – BCE), similarities in pottery, seals, figurines, ornaments, etc. document intensive caravan trade with Central Asia and the Iranian plateau.</w:t>
      </w:r>
    </w:p>
    <w:p>
      <w:r>
        <w:t>Judging from the dispersal of Indus civilisation artefacts, the trade networks economically integrated a huge area, including portions of Afghanistan, the coastal regions of Persia connected by the Gulf of Oman from the Arabian Sea, northern and western India, and Mesopotamia, leading to the development of Indus-Mesopotamia relations. Studies of tooth enamel from individuals buried at Harappa suggest that some residents had migrated to the city from beyond the Indus Valley. Ancient DNA studies of graves at Bronze Age sites at Gonur Depe, Turkmenistan, and Shahr-e Sukhteh, Iran, have identified  individuals of South Asian descent, who are presumed to be of mature Indus Valley origin.</w:t>
      </w:r>
    </w:p>
    <w:p>
      <w:r>
        <w:t>There was an extensive maritime trade network operating between the Harappan and Mesopotamian civilisations as early as the middle Harappan Phase, with much commerce being handled by "middlemen merchants from Dilmun" (modern Bahrain, Eastern Arabia and Failaka located in the Persian Gulf). Such long-distance sea trade became feasible with the development of plank-built watercraft, equipped with a single central mast supporting a sail of woven rushes or cloth.</w:t>
      </w:r>
    </w:p>
    <w:p>
      <w:r>
        <w:t>However, the evidence of sea-borne trade involving the Harappan civilisation is not firm. In their book Rise of Civilization in India and Pakistan archaeologists Bridget Allchin and Raymond Allchin write:</w:t>
      </w:r>
    </w:p>
    <w:p>
      <w:r>
        <w:t>... (p. ) the settlement at Lothal ... along the east side was a brick basin. It is claimed by its excavator to have been a dockyard, connected by channels to a neighbouring estuary. ... On its edge the excavator discovered several heavily-pierced stones, similar to modern anchor stones employed by traditional seafaring communities of Western India. This interpretation, however, has been challenged, and indeed the published levels of the basin and its entrance relative to the modern sea level seem to argue against it. Leshnik has cogently suggested that it was a tank for the reception of sweet water, channelled from higher ground inland to an area where the local water supplies were anciently, as still today, saline. We regard either interpretation as still unproven, but favour the latter. ... (p. –) The discussion of trade focuses attention upon methods of transport. Several representations of ships are found on seals and graffiti at Harappa, Mohenjo-daro (Figs. .–.], etc, and a terracotta model of a ship, with a stick impressed socket for the mast and eyeholes for fixing rigging comes from Lothal. We have already seen above that the great brick tank, interpreted by Rao as a dock at Lothal, cannot yet be certainly identified. The evidence of sea trade and contact during the Harappan period is largely circumstantial, or derived from inferences from the Mesopotamian texts, as detailed above. (Figure .  had caption: Mohenjo-daro: representation of ship on a stone seal (length . cm) (after Mackay). Figure . Mohenjo-daro: representation of ship on terracotta amulet (length . cm) after Dales)</w:t>
      </w:r>
    </w:p>
    <w:p>
      <w:r>
        <w:t>It is generally assumed that most trade between the Indus Valley (ancient Meluhha?) and western neighbors proceeded up the Persian Gulf rather than overland. Although there is no incontrovertible proof that this was indeed the case, the distribution of Indus-type artifacts on the Oman peninsula, on Bahrain and in southern Mesopotamia makes it plausible that a series of maritime stages linked the Indus Valley and the Gulf region. If this is accepted, then the presence of etched carnelian beads, a Harappan-style cubical stone weight, and a Harappan-style cylinder seal at Susa (Amiet a, Figs. -) may be evidence of maritime trade between Susa and the Indus Valley in the late rd millennium BCE. On the other hand, given that similar finds, particularly etched carnelian beads, are attested at landlocked sites including Tepe Hissar (Tappe Heṣār), Shah Tepe (Šāh-Tappe), Kalleh Nisar (Kalla Nisār), Jalalabad (Jalālābād), Marlik (Mārlik) and Tepe Yahya (Tappe Yaḥyā) (Possehl , pp. -), other mechanisms, including overland traffic by peddlers or caravans, may account for their presence at Susa.</w:t>
      </w:r>
    </w:p>
    <w:p>
      <w:r>
        <w:t>In the s, important archaeological discoveries were made at Ras al-Jinz (Oman), demonstrating maritime Indus Valley connections with the Arabian Peninsula.</w:t>
      </w:r>
    </w:p>
    <w:p>
      <w:r>
        <w:t>Dennys Frenez recently regards that:</w:t>
      </w:r>
    </w:p>
    <w:p>
      <w:r>
        <w:t>Indus-type and Indus-related artifacts were found over a large and differentiated ecumene, encompassing Central Asia, the Iranian Plateau, Mesopotamia and the northern Levant, the Persian Gulf, and the Oman Peninsula. The discovery of Indus trade tools (seals, weights, and containers) across the entire Middle Asia, complemented by information from Mesopotamian cuneiform texts, shows that entrepreneurs from the Indus Valley regularly ventured into these regions to transact with the local socioeconomic and political entities. However, Indus artifacts were also exchanged beyond this core region, eventually reaching as far [as] the Nile River valley, Anatolia, and the Caucasus. On the contrary, only a handful of exotic trade tools and commodities have been found at sites in the Greater Indus Valley. The success of Indus trade in Central and Western Asia did not only rely on the dynamic entrepreneurialism of Indus merchants and the exotic commodities they offered. Specific products were proactively designed and manufactured in the Indus Valley to fulfill the particular needs of foreign markets, and Indus craftspeople moved beyond their native cultural sphere adapting their distinctive productions to the taste of foreign elites or reworking indigenous models. The adoption of specific seals and iconographies to regulate external trade activities suggests a conscious attempt at implementing a coordinated supraregional marketing strategy[...]</w:t>
      </w:r>
    </w:p>
    <w:p>
      <w:r>
        <w:t>According to Gangal et al. , there is strong archeological and geographical evidence that neolithic farming spread from the Near East into north-west India, but there is also "good evidence for the local domestication of barley and the zebu cattle at Mehrgarh."[ad]</w:t>
      </w:r>
    </w:p>
    <w:p>
      <w:r>
        <w:t>According to Jean-Francois Jarrige, farming had an independent local origin at Mehrgarh, which he argues is not merely a "'backwater' of the Neolithic culture of the Near East", despite similarities between Neolithic sites from eastern Mesopotamia and the western Indus valley which are evidence of a "cultural continuum" between those sites. Archaeologist Jim G. Shaffer writes that the Mehrgarh site "demonstrates that food production was an indigenous South Asian phenomenon" and that the data support interpretation of "the prehistoric urbanisation and complex social organisation in South Asia as based on indigenous, but not isolated, cultural developments".</w:t>
      </w:r>
    </w:p>
    <w:p>
      <w:r>
        <w:t>Jarrige notes that the people of Mehrgarh used domesticated wheats and barley, while Shaffer and Liechtenstein note that the major cultivated cereal crop was naked six-row barley, a crop derived from two-row barley. Gangal agrees that "Neolithic domesticated crops in Mehrgarh include more than % barley," noting that "there is good evidence for the local domestication of barley." Yet, Gangal also notes that the crop also included "a small amount of wheat," which "are suggested to be of Near-Eastern origin, as the modern distribution of wild varieties of wheat is limited to Northern Levant and Southern Turkey."[ae]</w:t>
      </w:r>
    </w:p>
    <w:p>
      <w:r>
        <w:t>The cattle that are often portrayed on Indus seals are humped Indian aurochs (Bos primigenius namadicus), which are similar to Zebu cattle. Zebu cattle are still common in India, and in Africa. They are different from European cattle (Bos primigenius taurus), and are believed to have been independently domesticated on the Indian subcontinent, probably in the Baluchistan region of Pakistan.[ad]</w:t>
      </w:r>
    </w:p>
    <w:p>
      <w:r>
        <w:t>Research by J. Bates et al.  confirms that Indus populations were the earliest people to use complex multi-cropping strategies across both seasons, growing foods during summer (rice, millets and beans) and winter (wheat, barley and pulses), which required different watering regimes. Bates et al.  also found evidence for an entirely separate domestication process of rice in ancient South Asia, based around the wild species Oryza nivara. This led to the local development of a mix of "wetland" and "dryland" agriculture of local Oryza sativa indica rice agriculture, before the truly "wetland" rice Oryza sativa japonica arrived around  BCE.</w:t>
      </w:r>
    </w:p>
    <w:p>
      <w:r>
        <w:t>According to archeological finds, the Indus Valley civilisation had a diet dominated by meats of animals such as cattle, buffalo, goat, pig and chicken. Remnants of dairy products were also discovered. According to Akshyeta Suryanarayan et al.,[af] available evidence indicates culinary practices to be common over the region; food-constituents were dairy products (in low proportion), ruminant carcass meat, and either non-ruminant adipose fats, plants, or mixtures of these products. The dietary pattern remained same throughout the decline.</w:t>
      </w:r>
    </w:p>
    <w:p>
      <w:r>
        <w:t>Seven food-balls ("laddus") were found in intact form, along with two figurines of bulls and a hand-held copper adze, during excavations in  from western Rajasthan. Dated to about  BCE, they were likely composed of legumes, primarily mung, and cereals. The authors speculated the food-balls to be of a ritualistic significance, given the finds of bull figurines, adze and a seal in immediate vicinity.</w:t>
      </w:r>
    </w:p>
    <w:p>
      <w:r>
        <w:t>It has often been suggested that the bearers of the IVC corresponded to proto-Dravidians linguistically, the break-up of proto-Dravidian corresponding to the break-up of the Late Harappan culture. Finnish Indologist Asko Parpola concludes that the uniformity of the Indus inscriptions precludes any possibility of widely different languages being used, and that an early form of Dravidian language must have been the language of the Indus people. Today, the Dravidian language family is concentrated mostly in southern India and northern and eastern Sri Lanka, but pockets of it still remain throughout the rest of India and Pakistan (the Brahui language), which lends credence to the theory.</w:t>
      </w:r>
    </w:p>
    <w:p>
      <w:r>
        <w:t>According to Heggarty and Renfrew, Dravidian languages may have spread into the Indian subcontinent with the spread of farming. According to David McAlpin, the Dravidian languages were brought to India by immigration into India from Elam.[ag] In earlier publications, Renfrew also stated that proto-Dravidian was brought to India by farmers from the Iranian part of the Fertile Crescent,[ah] but more recently Heggarty and Renfrew note that "a great deal remains to be done in elucidating the prehistory of Dravidian." They also note that "McAlpin's analysis of the language data, and thus his claims, remain far from orthodoxy." Heggarty and Renfrew conclude that several scenarios are compatible with the data, and that "the linguistic jury is still very much out."[aj] In a  study, Bahata Ansumali Mukhopadhyay presented a linguistic analysis to posit a Proto-Dravidian presence in the ancient Indus area, using Dravidian root words for tooth, toothbrush and elephant in various contemporary ancient civilisations.</w:t>
      </w:r>
    </w:p>
    <w:p>
      <w:r>
        <w:t>Ten Indus characters from the northern gate of Dholavira, dubbed the Dholavira signboard</w:t>
      </w:r>
    </w:p>
    <w:p>
      <w:r>
        <w:t>Between  and as many as  distinct Indus symbols have been found on stamp seals, small tablets, ceramic pots and more than a dozen other materials, including a "signboard" that apparently once hung over the gate of the inner citadel of the Indus city of Dholavira. Typical Indus inscriptions are around five characters in length, most of which (aside from the Dholavira "signboard") are tiny; the longest on any single object (inscribed on a copper plate) has a length of  symbols.</w:t>
      </w:r>
    </w:p>
    <w:p>
      <w:r>
        <w:t>While the Indus Valley Civilisation is generally characterised as a literate society on the evidence of these inscriptions, this description has been challenged by Farmer, Sproat, and Witzel  who argue that the Indus system did not encode language, but was instead similar to a variety of non-linguistic sign systems used extensively in the Near East and other societies, to symbolise families, clans, gods, and religious concepts. Others have claimed on occasion that the symbols were exclusively used for economic transactions, but this claim leaves unexplained the appearance of Indus symbols on many ritual objects, many of which were mass-produced in moulds. No parallels to these mass-produced inscriptions are known in any other early ancient civilisations.</w:t>
      </w:r>
    </w:p>
    <w:p>
      <w:r>
        <w:t>In a  study by P.N. Rao et al. published in Science, computer scientists, comparing the pattern of symbols to various linguistic scripts and non-linguistic systems, including DNA and a computer programming language, found that the Indus script's pattern is closer to that of spoken words, supporting the hypothesis that it codes for an as-yet-unknown language.</w:t>
      </w:r>
    </w:p>
    <w:p>
      <w:r>
        <w:t>Farmer, Sproat, and Witzel have disputed this finding, pointing out that Rao et al. did not actually compare the Indus signs with "real-world non-linguistic systems" but rather with "two wholly artificial systems invented by the authors, one consisting of , randomly ordered signs and another of , fully ordered signs, that they spuriously claim represent the structures of all real-world non-linguistic sign systems". Farmer et al. have also demonstrated that a comparison of a non-linguistic system like medieval heraldic signs with natural languages yields results similar to those that Rao et al. obtained with Indus signs. They conclude that the method used by Rao et al. cannot distinguish linguistic systems from non-linguistic ones.</w:t>
      </w:r>
    </w:p>
    <w:p>
      <w:r>
        <w:t>The messages on the seals have proved to be too short to be decoded by a computer. Each seal has a distinctive combination of symbols and there are too few examples of each sequence to provide a sufficient context. The symbols that accompany the images vary from seal to seal, making it impossible to derive a meaning for the symbols from the images. There have, nonetheless, been a number of interpretations offered for the meaning of the seals. These interpretations have been marked by ambiguity and subjectivity.:</w:t>
      </w:r>
    </w:p>
    <w:p>
      <w:r>
        <w:t>Photos of many of the thousands of extant inscriptions are published in the Corpus of Indus Seals and Inscriptions (, , ), edited by Asko Parpola and his colleagues. The most recent volume republished photos taken in the s and s of hundreds of lost or stolen inscriptions, along with many discovered in the last few decades; formerly, researchers had to supplement the materials in the Corpus by study of the tiny photos in the excavation reports of Marshall , MacKay (, ), Wheeler , or reproductions in more recent scattered sources.</w:t>
      </w:r>
    </w:p>
    <w:p>
      <w:r>
        <w:t>The religion and belief system of the Indus Valley people has received considerable attention, especially from the view of identifying precursors to deities and religious practices of Indian religions that later developed in the area. However, due to the sparsity of evidence, which is open to varying interpretations, and the fact that the Indus script remains undeciphered, the conclusions are partly speculative and largely based on a retrospective view from a much later Hindu perspective.</w:t>
      </w:r>
    </w:p>
    <w:p>
      <w:r>
        <w:t>Early and influential work in the area that set the trend for Hindu interpretations of archaeological evidence from the Harappan sites was that of John Marshall, who in  identified the following as prominent features of the Indus religion: a Great Male God and a Mother Goddess; deification or veneration of animals and plants; a symbolic representation of the phallus (linga) and vulva (yoni); and, use of baths and water in religious practice. Marshall's interpretations have been much debated, and sometimes disputed over the following decades.</w:t>
      </w:r>
    </w:p>
    <w:p>
      <w:r>
        <w:t>One Indus Valley seal shows a seated figure with a horned headdress, possibly tricephalic and possibly ithyphallic, surrounded by animals. Marshall identified the figure as an early form of the Hindu god Shiva (or Rudra), who is associated with asceticism, yoga, and linga; regarded as a lord of animals, and often depicted as having three eyes. The seal has hence come to be known as the Pashupati Seal, after Pashupati (lord of all animals), an epithet of Shiva. While Marshall's work has earned some support, many critics and even supporters have raised several objections. Doris Srinivasan has argued that the figure does not have three faces or yogic posture and that in Vedic literature Rudra was not a protector of wild animals. Herbert Sullivan and Alf Hiltebeitel also rejected Marshall's conclusions, with the former claiming that the figure was female, while the latter associated the figure with Mahisha, the Buffalo God and the surrounding animals with vahanas (vehicles) of deities for the four cardinal directions. Writing in , Gregory L. Possehl concluded that while it would be appropriate to recognise the figure as a deity, its association with the water buffalo, and its posture as one of ritual discipline, regarding it as a proto-Shiva would be going too far. Despite the criticisms of Marshall's association of the seal with a proto-Shiva icon, it has been interpreted as the Tirthankara Rishabhanatha by some scholars of Jainism like Vilas Sangave. Historians such as Heinrich Zimmer and Thomas McEvilley believe that there is a connection between first Jain Tirthankara Rishabhanatha and the Indus Valley Civilisation.</w:t>
      </w:r>
    </w:p>
    <w:p>
      <w:r>
        <w:t>Marshall hypothesised the existence of a cult of Mother Goddess worship based upon excavation of several female figurines and thought that this was a precursor of the Hindu sect of Shaktism. However the function of the female figurines in the life of Indus Valley people remains unclear, and Possehl does not regard the evidence for Marshall's hypothesis to be "terribly robust". Some of the baetyls interpreted by Marshall to be sacred phallic representations are now thought to have been used as pestles or game counters instead, while the ring stones that were thought to symbolise yoni were determined to be architectural features used to stand pillars, although the possibility of their religious symbolism cannot be eliminated. Many Indus Valley seals show animals, with some depicting them being carried in processions, while others show chimeric creations. One seal from Mohenjo-daro shows a half-human, a half-buffalo monster attacking a tiger, which may be a reference to the Sumerian myth of such a monster created by goddess Aruru to fight Gilgamesh.</w:t>
      </w:r>
    </w:p>
    <w:p>
      <w:r>
        <w:t>In contrast to contemporary Egyptian and Mesopotamian civilisations, Indus Valley lacks any monumental palaces, even though excavated cities indicate that the society possessed the requisite engineering knowledge. This may suggest that religious ceremonies if any, may have been largely confined to individual homes, small temples, or the open air. Several sites have been proposed by Marshall and later scholars as possibly devoted to religious purposes, but at present only the Great Bath at Mohenjo-daro is widely thought to have been so used, as a place for ritual purification. The funerary practices of the Harappan civilisation are marked by fractional burial (in which the body is reduced to skeletal</w:t>
      </w:r>
    </w:p>
    <w:p>
      <w:r>
        <w:t>Late Harappan Period, c. – BCEBronze Late Harappan figures from a hoard at Daimabad, c.  BCE (Prince of Wales Museum, Bombay)</w:t>
      </w:r>
    </w:p>
    <w:p>
      <w:r>
        <w:t>Around  BCE signs of a gradual decline began to emerge, and by around  BCE most of the cities had been abandoned. Examination of human skeletons from the site of Harappa in the s demonstrated that the end of the Indus civilisation saw an increase in inter-personal violence and in infectious diseases like leprosy and tuberculosis.</w:t>
      </w:r>
    </w:p>
    <w:p>
      <w:r>
        <w:t>According to historian Upinder Singh, "the general picture presented by the late Harappan phase is one of a breakdown of urban networks and an expansion of rural ones."</w:t>
      </w:r>
    </w:p>
    <w:p>
      <w:r>
        <w:t>During the period of approximately  to  BCE, multiple regional cultures emerged within the area of the Indus civilisation. The Cemetery H culture was in Punjab, Haryana, and Western Uttar Pradesh, the Jhukar culture was in Sindh, and the Rangpur culture (characterised by Lustrous Red Ware pottery) was in Gujarat. Other sites associated with the Late phase of the Harappan culture are Pirak in Balochistan, Pakistan, and Daimabad in Maharashtra, India.</w:t>
      </w:r>
    </w:p>
    <w:p>
      <w:r>
        <w:t>The largest Late Harappan sites are Kudwala in Cholistan in Punjab, Bet Dwarka in Gujarat, and Daimabad in Maharashtra, which can be considered as urban, but they are smaller and few in number compared with the Mature Harappan cities. Bet Dwarka was fortified and continued to have contacts with the Persian Gulf region, but there was a general decrease of long-distance trade. On the other hand, the period also saw a diversification of the agricultural base, with a diversity of crops and the advent of double-cropping, as well as a shift of rural settlement towards the east and the south.</w:t>
      </w:r>
    </w:p>
    <w:p>
      <w:r>
        <w:t>The pottery of the Late Harappan period is described as "showing some continuity with mature Harappan pottery traditions", but also distinctive differences. Many sites continued to be occupied for some centuries, although their urban features declined and disappeared. Formerly typical artifacts such as stone weights and female figurines became rare. There are some circular stamp seals with geometric designs, but lacking the Indus script which characterised the mature phase of the civilisation. Script is rare and confined to potsherd inscriptions. There was also a decline in long-distance trade, although the local cultures show new innovations in faience and glass making, and carving of stone beads. Urban amenities such as drains and the public bath were no longer maintained, and newer buildings were "poorly constructed". Stone sculptures were deliberately vandalised, valuables were sometimes concealed in hoards, suggesting unrest, and the corpses of animals and even humans were left unburied in the streets and in abandoned buildings.</w:t>
      </w:r>
    </w:p>
    <w:p>
      <w:r>
        <w:t>During the later half of the nd millennium BCE, most of the post-urban Late Harappan settlements were abandoned altogether. Subsequent material culture was typically characterised by temporary occupation, "the campsites of a population which was nomadic and mainly pastoralist" and which used "crude handmade pottery". However, there is greater continuity and overlap between Late Harappan and subsequent cultural phases at sites in Punjab, Haryana, and western Uttar Pradesh, primarily small rural settlements.</w:t>
      </w:r>
    </w:p>
    <w:p>
      <w:r>
        <w:t>In  Sir Mortimer Wheeler proposed that the invasion of an Indo-European tribe from Central Asia, the "Aryans", caused the decline of the Indus civilisation. As evidence, he cited a group of  skeletons found in various parts of Mohenjo-daro, and passages in the Vedas referring to battles and forts. However, scholars soon started to reject Wheeler's theory, since the skeletons belonged to a period after the city's abandonment and none were found near the citadel. Subsequent examinations of the skeletons by Kenneth Kennedy in  showed that the marks on the skulls were caused by erosion, and not by violence.</w:t>
      </w:r>
    </w:p>
    <w:p>
      <w:r>
        <w:t>In the Cemetery H culture (the late Harappan phase in the Punjab region), some of the designs painted on the funerary urns have been interpreted through the lens of Vedic literature: for instance, peacocks with hollow bodies and a small human form inside, which has been interpreted as the souls of the dead, and a hound that can be seen as the hound of Yama, the god of death. This may indicate the introduction of new religious beliefs during this period, but the archaeological evidence does not support the hypothesis that the Cemetery H people were the destroyers of the Harappan cities.</w:t>
      </w:r>
    </w:p>
    <w:p>
      <w:r>
        <w:t>Suggested contributory causes for the localisation of the IVC include changes in the course of the river, and climate change that is also signaled for the neighboring areas of the Middle East. As of  many scholars believe that drought, and a decline in trade with Egypt and Mesopotamia, caused the collapse of the Indus civilisation. The climate change which caused the collapse of the Indus Valley Civilisation was possibly due to "an abrupt and critical mega-drought and cooling , years ago", which marks the onset of the Meghalayan Age, the present stage of the Holocene.</w:t>
      </w:r>
    </w:p>
    <w:p>
      <w:r>
        <w:t>The Ghaggar-Hakra system was rain-fed,[ak][al] and water-supply depended on the monsoons. The Indus Valley climate grew significantly cooler and drier from about  BCE, linked to a general weakening of the monsoon at that time. The Indian monsoon declined and aridity increased, with the Ghaggar-Hakra retracting its reach towards the foothills of the Himalaya, leading to erratic and less extensive floods that made inundation agriculture less sustainable.</w:t>
      </w:r>
    </w:p>
    <w:p>
      <w:r>
        <w:t>Aridification reduced the water supply enough to cause the civilisation's demise, and scatter its population eastward.[e] According to Giosan et al. , the IVC residents did not develop irrigation capabilities, relying mainly on the seasonal monsoons leading to summer floods. As the monsoons kept shifting south, the floods grew too erratic for sustainable agricultural activities. The residents then migrated towards the Ganges basin in the east, where they established smaller villages and isolated farms. The small surplus produced in these small communities did not allow the development of trade, and the cities died out.</w:t>
      </w:r>
    </w:p>
    <w:p>
      <w:r>
        <w:t>Archaeological excavations indicate that the decline of Harappa drove people eastward. According to Possehl, after  BCE the number of sites in today's India increased from  to . According to Andrew Lawler, "excavations along the Gangetic plain show that cities began to arise there starting about  BCE, just a few centuries after Harappa was deserted and much earlier than once suspected."[am] According to Jim Shaffer there was a continuous series of cultural developments, just as in most areas of the world. These link "the so-called two major phases of urbanisation in South Asia".</w:t>
      </w:r>
    </w:p>
    <w:p>
      <w:r>
        <w:t>At sites such as Bhagwanpura (in Haryana), archaeological excavations have discovered an overlap between the final phase of Late Harappan pottery and the earliest phase of Painted Grey Ware pottery, the latter being associated with the Vedic culture and dating from around  BCE. This site provides evidence of multiple social groups occupying the same village but using different pottery and living in different types of houses: "over time the Late Harappan pottery was gradually replaced by Painted Grey ware pottery," and other cultural changes indicated by archaeology include the introduction of the horse, iron tools, and new religious practices.</w:t>
      </w:r>
    </w:p>
    <w:p>
      <w:r>
        <w:t>There is also a Harappan site called Rojdi in Rajkot district of Saurashtra. Its excavation started under an archaeological team from Gujarat State Department of Archaeology and the Museum of the University of Pennsylvania in –. In their report on archaeological excavations at Rojdi, Gregory Possehl and M.H. Raval write that although there are "obvious signs of cultural continuity" between the Harappan civilisation and later South Asian cultures, many aspects of the Harappan "sociocultural system" and "integrated civilization" were "lost forever," while the Second Urbanisation of India (beginning with the Northern Black Polished Ware culture, c.  BCE) "lies well outside this sociocultural environment".</w:t>
      </w:r>
    </w:p>
    <w:p>
      <w:r>
        <w:t>Previously, scholars believed that the decline of the Harappan civilisation led to an interruption of urban life in the Indian subcontinent. However, the Indus Valley Civilisation did not disappear suddenly, and many elements of the Indus civilisation appear in later cultures. The Cemetery H culture may be the manifestation of the Late Harappan over a large area in the region of Punjab, Haryana and western Uttar Pradesh, and the Ochre Coloured Pottery culture its successor. David Gordon White cites three other mainstream scholars who "have emphatically demonstrated" that Vedic religion derives partially from the Indus Valley Civilisations.</w:t>
      </w:r>
    </w:p>
    <w:p>
      <w:r>
        <w:t>As of , archaeological data suggests that the material culture classified as Late Harappan may have persisted until at least c. – BCE and was partially contemporaneous with the Painted Grey Ware culture. Harvard archaeologist Richard Meadow points to the late Harappan settlement of Pirak, which thrived continuously from  BCE to the time of the invasion of Alexander the Great in  BCE.</w:t>
      </w:r>
    </w:p>
    <w:p>
      <w:r>
        <w:t>In the aftermath of the Indus civilisation's localisation, regional cultures emerged, to varying degrees showing the influence of the Indus civilisation. In the formerly great city of Harappa, burials have been found that correspond to a regional culture called the Cemetery H culture. At the same time, the Ochre Coloured Pottery culture expanded from Rajasthan into the Gangetic Plain. The Cemetery H culture has the earliest evidence for cremation; a practice dominant in Hinduism today.</w:t>
      </w:r>
    </w:p>
    <w:p>
      <w:r>
        <w:t>The inhabitants of the Indus Valley Civilisation migrated from the river valleys of Indus and Ghaggar-Hakra, towards the Himalayan foothills of the Ganga-Yamuna basin.</w:t>
      </w:r>
    </w:p>
    <w:p>
      <w:r>
        <w:t>In , a study of the genome sequence of a Harappan individual from a cemetery near Rakhigarhi dating to around ,-, BCE was published. Analysis suggested that the majority of the genome was related to Caucasus hunter-gatherers and Iranian Neolithic Farmers. The remaining portion of the genome was from a South Asian source, termed Ancient Ancestral South Indians, that is distantly related to the Andamanese peoples. The genome completely lacked the Western Steppe Herder-related ancestry that is found in modern (particularly in northern) South Asians. The genetic profile of IVC-related individuals is similar to the majority of the ancestry found in modern South Asians.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