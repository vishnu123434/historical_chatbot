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2ACF0" w14:textId="77777777" w:rsidR="004C0D7B" w:rsidRDefault="000C446F">
      <w:pPr>
        <w:pStyle w:val="Heading2"/>
      </w:pPr>
      <w:r>
        <w:t>General</w:t>
      </w:r>
    </w:p>
    <w:p w14:paraId="18116023" w14:textId="77777777" w:rsidR="004C0D7B" w:rsidRDefault="000C446F">
      <w:r>
        <w:t>Ancient Greece (Ancient Greek: </w:t>
      </w:r>
      <w:r>
        <w:t>Ἑ</w:t>
      </w:r>
      <w:r>
        <w:t xml:space="preserve">λλάς, romanized: Hellás) was a northeastern Mediterranean civilization, existing from the Greek Dark Ages of the th–th centuries BC to the end of classical antiquity (c.  AD), that comprised a loose </w:t>
      </w:r>
      <w:r>
        <w:t>collection of culturally and linguistically related city-states and other territories. Prior to the Roman period, most of these regions were officially unified once under the Kingdom of Macedon from  to  BC.[a] In Western history, the era of classical antiquity was immediately followed by the Early Middle Ages and the Byzantine period.</w:t>
      </w:r>
    </w:p>
    <w:p w14:paraId="6DA1D63C" w14:textId="77777777" w:rsidR="004C0D7B" w:rsidRDefault="000C446F">
      <w:r>
        <w:t>Three centuries after the decline of Mycenaean Greece during the Bronze Age Collapse, Greek urban poleis began to form in the th century BC, ushering in the Archaic period and the colonization of the Mediterranean Basin. This was followed by the age of Classical Greece, from the Greco-Persian Wars to the death of Alexander the Great in  BC, and which included the Golden Age of Athens and the Peloponnesian War. The unification of Greece by Macedon under Philip II and subsequent conquest of the Achaemenid Emp</w:t>
      </w:r>
      <w:r>
        <w:t>ire by Alexander the Great spread Hellenistic civilization across the Middle East. The Hellenistic Period is considered to have ended in  BC, when the last Hellenistic kingdom, Ptolemaic Egypt, was annexed by the Roman Republic.</w:t>
      </w:r>
    </w:p>
    <w:p w14:paraId="74A4AC7C" w14:textId="77777777" w:rsidR="004C0D7B" w:rsidRDefault="000C446F">
      <w:r>
        <w:t>Classical Greek culture, especially philosophy, had a powerful influence on ancient Rome, which carried a version of it throughout the Mediterranean and much of Europe. For this reason, Classical Greece is generally considered the cradle of Western civilization, the seminal culture from which the modern West derives many of its founding archetypes and ideas in politics, philosophy, science, and art.</w:t>
      </w:r>
    </w:p>
    <w:p w14:paraId="6C7A1871" w14:textId="77777777" w:rsidR="004C0D7B" w:rsidRDefault="000C446F">
      <w:r>
        <w:t>Chronology</w:t>
      </w:r>
    </w:p>
    <w:p w14:paraId="23088995" w14:textId="77777777" w:rsidR="004C0D7B" w:rsidRDefault="000C446F">
      <w:r>
        <w:t>For a chronological guide, see Timeline of ancient Greece.</w:t>
      </w:r>
    </w:p>
    <w:p w14:paraId="1992ED93" w14:textId="77777777" w:rsidR="004C0D7B" w:rsidRDefault="000C446F">
      <w:r>
        <w:t>Classical antiquity in the Mediterranean region is commonly considered to have begun in the th century BC (around the time of the earliest recorded poetry of Homer) and ended in the th century AD.</w:t>
      </w:r>
    </w:p>
    <w:p w14:paraId="34B0EF14" w14:textId="77777777" w:rsidR="004C0D7B" w:rsidRDefault="000C446F">
      <w:r>
        <w:t>Classical antiquity in Greece was preceded by the Greek Dark Ages (c.  – c.  BC), archaeologically characterised by the protogeometric and geometric styles of designs on pottery. Following the Dark Ages was the Archaic Period, beginning around the th century BC, which saw early developments in Greek culture and society leading to the Classical Period from the Persian invasion of Greece in  BC until the death of Alexander the Great in  BC. The Classical Period is characterized by a "classical" style, i.e. on</w:t>
      </w:r>
      <w:r>
        <w:t xml:space="preserve">e which was considered exemplary by later observers, most famously in the Parthenon of Athens. Politically, the Classical Period was dominated by Athens and the Delian League during the th century, but displaced by Spartan hegemony during the early th century BC, before power shifted to Thebes and the Boeotian League and finally to the League of Corinth led </w:t>
      </w:r>
      <w:r>
        <w:lastRenderedPageBreak/>
        <w:t>by Macedon. This period was shaped by the Greco-Persian Wars, the Peloponnesian War, and the Rise of Macedon.</w:t>
      </w:r>
    </w:p>
    <w:p w14:paraId="02D0A178" w14:textId="77777777" w:rsidR="004C0D7B" w:rsidRDefault="000C446F">
      <w:r>
        <w:t>Following the Classical period was the Hellenistic period (– BC), during which Greek culture and power expanded into the Near and Middle East from the death of Alexander until the Roman conquest. Roman Greece is usually counted from the Roman victory over the Corinthians at the Battle of Corinth in  BC to the establishment of Byzantium by Constantine as the capital of the Roman Empire in  AD. Finally, Late Antiquity refers to the period of Christianization during the later th to early th centuries AD, consu</w:t>
      </w:r>
      <w:r>
        <w:t>mmated by the closure of the Academy of Athens by Justinian I in .</w:t>
      </w:r>
    </w:p>
    <w:p w14:paraId="18CF2BD9" w14:textId="77777777" w:rsidR="004C0D7B" w:rsidRDefault="000C446F">
      <w:r>
        <w:t>Historiography</w:t>
      </w:r>
    </w:p>
    <w:p w14:paraId="5ED1E09A" w14:textId="77777777" w:rsidR="004C0D7B" w:rsidRDefault="000C446F">
      <w:r>
        <w:t>Main article: Greek historiographers</w:t>
      </w:r>
    </w:p>
    <w:p w14:paraId="34A24A57" w14:textId="77777777" w:rsidR="004C0D7B" w:rsidRDefault="000C446F">
      <w:r>
        <w:t>The historical period of ancient Greece is unique in world history as the first period attested directly in comprehensive, narrative historiography, while earlier ancient history or protohistory is known from much more fragmentary documents such as annals, king lists, and pragmatic epigraphy.</w:t>
      </w:r>
    </w:p>
    <w:p w14:paraId="510AAFA4" w14:textId="77777777" w:rsidR="004C0D7B" w:rsidRDefault="000C446F">
      <w:r>
        <w:t>Herodotus is widely known as the "father of history": his Histories are eponymous of the entire field. Written between the s and s BC, Herodotus' work reaches about a century into the past, discussing th century BC historical figures such as Darius I of Persia, Cambyses II and Psamtik III, and alluding to some th century BC persons such as Candaules. The accuracy of Herodotus' works is debated.</w:t>
      </w:r>
    </w:p>
    <w:p w14:paraId="2200FDB9" w14:textId="77777777" w:rsidR="004C0D7B" w:rsidRDefault="000C446F">
      <w:r>
        <w:t>Herodotus was succeeded by authors such as Thucydides, Xenophon, Demosthenes, Plato and Aristotle. Most were either Athenian or pro-Athenian, which is why far more is known about the history and politics of Athens than of many other cities. Their scope is further limited by a focus on political, military and diplomatic history, ignoring economic and social history.</w:t>
      </w:r>
    </w:p>
    <w:p w14:paraId="1B125F34" w14:textId="77777777" w:rsidR="004C0D7B" w:rsidRDefault="000C446F">
      <w:r>
        <w:t>History</w:t>
      </w:r>
    </w:p>
    <w:p w14:paraId="2ADAFBD3" w14:textId="77777777" w:rsidR="004C0D7B" w:rsidRDefault="000C446F">
      <w:r>
        <w:t>For a chronological guide, see Timeline of ancient Greece.</w:t>
      </w:r>
    </w:p>
    <w:p w14:paraId="2DFB8E64" w14:textId="77777777" w:rsidR="004C0D7B" w:rsidRDefault="000C446F">
      <w:r>
        <w:t>Further information: History of Greece</w:t>
      </w:r>
    </w:p>
    <w:p w14:paraId="269269C5" w14:textId="77777777" w:rsidR="004C0D7B" w:rsidRDefault="000C446F">
      <w:r>
        <w:t>Archaic period</w:t>
      </w:r>
    </w:p>
    <w:p w14:paraId="7AEEFD22" w14:textId="77777777" w:rsidR="004C0D7B" w:rsidRDefault="000C446F">
      <w:r>
        <w:t>Dipylon Vase of the late Geometric period, or the beginning of the Archaic period, c.  BC.</w:t>
      </w:r>
    </w:p>
    <w:p w14:paraId="3D71E9F4" w14:textId="77777777" w:rsidR="004C0D7B" w:rsidRDefault="000C446F">
      <w:r>
        <w:t xml:space="preserve">The archaic period, lasting from approximately  to  BC, saw the culmination of political and social developments which had begun in the Greek dark age, with the polis (city-state) becoming the most important unit of political organisation in Greece. The absence of powerful states in Greece after the collapse of Mycenaean power, and the geography of Greece, where many settlements were separated from their neighbours by mountainous </w:t>
      </w:r>
      <w:r>
        <w:lastRenderedPageBreak/>
        <w:t>terrain, encouraged the development of small independent city-states. Several Greek states saw tyrants rise to power in this period, most famously at Corinth from  BC. The period also saw the founding of Greek colonies around the Mediterranean, with Euboean settlements at Al-Mina in the east as early as  BC, and Ischia in the west by . Increasing contact with non-Greek peoples in this period, especially in the Near East, inspired developments in art and architecture, the adoption of coinage, and the develop</w:t>
      </w:r>
      <w:r>
        <w:t>ment of the Greek alphabet.</w:t>
      </w:r>
    </w:p>
    <w:p w14:paraId="5628FEFF" w14:textId="77777777" w:rsidR="004C0D7B" w:rsidRDefault="000C446F">
      <w:r>
        <w:t>Athens developed its democratic system over the course of the archaic period. Already in the seventh century, the right of all citizen men to attend the assembly appears to have been established. After a failed coup led by Cylon of Athens around  BC, Draco was appointed to establish a code of laws in . This failed to reduce the political tension between the poor and the elites, and in  Solon was given the authority to enact another set of reforms, which attempted to balance the power of the rich and the poo</w:t>
      </w:r>
      <w:r>
        <w:t>r. In the middle of the sixth century, Pisistratus established himself as a tyrant, and after his death in  his son Hippias inherited his position; by the end of the sixth century he had been overthrown and Cleisthenes carried out further democratising reforms.</w:t>
      </w:r>
    </w:p>
    <w:p w14:paraId="7DCB4FCE" w14:textId="77777777" w:rsidR="004C0D7B" w:rsidRDefault="000C446F">
      <w:r>
        <w:t>In Sparta, a political system with two kings, a council of elders, and five ephors developed over the course of the eighth and seventh century. According to Spartan tradition, this constitution was established by the legendary lawgiver Lycurgus. Over the course of the first and second Messenian wars, Sparta subjugated the neighbouring region of Messenia, enserfing the population.</w:t>
      </w:r>
    </w:p>
    <w:p w14:paraId="7BC18380" w14:textId="77777777" w:rsidR="004C0D7B" w:rsidRDefault="000C446F">
      <w:r>
        <w:t>In the sixth century, Greek city-states began to develop formal relationships with one another, where previously individual rulers had relied on personal relationships with the elites of other cities. Towards the end of the archaic period, Sparta began to build a series of alliances, the Peloponnesian League, with cities including Corinth, Elis, and Megara, isolating Messenia and reinforcing Sparta's position against Argos, the other major power in the Peloponnese. Other alliances in the sixth century inclu</w:t>
      </w:r>
      <w:r>
        <w:t>ded those between Elis and Heraea in the Peloponnese; and between the Greek colony Sybaris in southern Italy, its allies, and the Serdaioi.</w:t>
      </w:r>
    </w:p>
    <w:p w14:paraId="49DEB478" w14:textId="77777777" w:rsidR="004C0D7B" w:rsidRDefault="000C446F">
      <w:r>
        <w:t>Classical Greece</w:t>
      </w:r>
    </w:p>
    <w:p w14:paraId="3FBF6838" w14:textId="77777777" w:rsidR="004C0D7B" w:rsidRDefault="000C446F">
      <w:r>
        <w:t>Early Athenian coin, depicting the head of Athena on the obverse and her owl on the reverse – th century BC.</w:t>
      </w:r>
    </w:p>
    <w:p w14:paraId="2D0E135F" w14:textId="77777777" w:rsidR="004C0D7B" w:rsidRDefault="000C446F">
      <w:r>
        <w:t>In  BC, the Ionian city states under Persian rule rebelled against their Persian-supported tyrant rulers. Supported by troops sent from Athens and Eretria, they advanced as far as Sardis and burnt the city before being driven back by a Persian counterattack. The revolt continued until , when the rebelling Ionians were defeated. Darius did not forget that Athens had assisted the Ionian revolt, and in  he assembled an armada to retaliate. Though heavily outnumbered, the Athenians—supported by their Plataean a</w:t>
      </w:r>
      <w:r>
        <w:t>llies—defeated the Persian hordes at the Battle of Marathon, and the Persian fleet turned tail.</w:t>
      </w:r>
    </w:p>
    <w:p w14:paraId="1009F3FD" w14:textId="77777777" w:rsidR="004C0D7B" w:rsidRDefault="000C446F">
      <w:r>
        <w:lastRenderedPageBreak/>
        <w:t>Map showing events of the first phases of the Greco-Persian Wars.Delian League ("Athenian Empire"), immediately before the Peloponnesian War in  BC.</w:t>
      </w:r>
    </w:p>
    <w:p w14:paraId="68E1E788" w14:textId="77777777" w:rsidR="004C0D7B" w:rsidRDefault="000C446F">
      <w:r>
        <w:t xml:space="preserve">Ten years later, a second invasion was launched by Darius' </w:t>
      </w:r>
      <w:r>
        <w:t>son Xerxes. The city-states of northern and central Greece submitted to the Persian forces without resistance, but a coalition of  Greek city states, including Athens and Sparta, determined to resist the Persian invaders. At the same time, Greek Sicily was invaded by a Carthaginian force. In  BC, the first major battle of the invasion was fought at Thermopylae, where a small rearguard of Greeks, led by three hundred Spartans, held a crucial pass guarding the heart of Greece for several days; at the same tim</w:t>
      </w:r>
      <w:r>
        <w:t>e Gelon, tyrant of Syracuse, defeated the Carthaginian invasion at the Battle of Himera.</w:t>
      </w:r>
    </w:p>
    <w:p w14:paraId="3D7C3635" w14:textId="77777777" w:rsidR="004C0D7B" w:rsidRDefault="000C446F">
      <w:r>
        <w:t>The Persians were decisively defeated at sea by a primarily Athenian naval force at the Battle of Salamis, and on land in  BC at the Battle of Plataea. The alliance against Persia continued, initially led by the Spartan Pausanias but from  by Athens, and by  Persia had been driven out of the Aegean. During this long campaign, the Delian League gradually transformed from a defensive alliance of Greek states into an Athenian empire, as Athens' growing naval power intimidated the other league states. Athens en</w:t>
      </w:r>
      <w:r>
        <w:t>ded its campaigns against Persia in , after a disastrous defeat in Egypt in , and the death of Cimon in action against the Persians on Cyprus in .</w:t>
      </w:r>
    </w:p>
    <w:p w14:paraId="61385503" w14:textId="77777777" w:rsidR="004C0D7B" w:rsidRDefault="000C446F">
      <w:r>
        <w:t>As the Athenian fight against the Persian empire waned, conflict grew between Athens and Sparta. Suspicious of the increasing Athenian power funded by the Delian League, Sparta offered aid to reluctant members of the League to rebel against Athenian domination. These tensions were exacerbated in  BC when Athens sent a force to aid Sparta in overcoming a helot revolt, but this aid was rejected by the Spartans. In the s, Athens took control of Boeotia, and won victories over Aegina and Corinth. However, Athen</w:t>
      </w:r>
      <w:r>
        <w:t>s failed to win a decisive victory, and in  lost Boeotia again. Athens and Sparta signed the Thirty Years' Peace in the winter of /, ending the conflict.</w:t>
      </w:r>
    </w:p>
    <w:p w14:paraId="4922320D" w14:textId="77777777" w:rsidR="004C0D7B" w:rsidRDefault="000C446F">
      <w:r>
        <w:t>Despite the treaty, Athenian relations with Sparta declined again in the s, and in  BC the Peloponnesian War began. The first phase of the war saw a series of fruitless annual invasions of Attica by Sparta, while Athens successfully fought the Corinthian empire in northwest Greece and defended its own empire, despite a plague which killed the leading Athenian statesman Pericles. The war turned after Athenian victories led by Cleon at Pylos and Sphakteria, and Sparta sued for peace, but the Athenians rejecte</w:t>
      </w:r>
      <w:r>
        <w:t>d the proposal. The Athenian failure to regain control of Boeotia at Delium and Brasidas' successes in northern Greece in  improved Sparta's position after Sphakteria. After the deaths of Cleon and Brasidas, the strongest proponents of war on each side, a peace treaty was negoitiated in  by the Athenian general Nicias.</w:t>
      </w:r>
    </w:p>
    <w:p w14:paraId="3FE6EE05" w14:textId="77777777" w:rsidR="004C0D7B" w:rsidRDefault="000C446F">
      <w:r>
        <w:t xml:space="preserve">The peace did not last, however. In  BC allied forces of Athens and Argos were defeated by Sparta at Mantinea. In  Athens launched an ambitious naval expedition to dominate Sicily; the expedition ended in disaster at the harbor of Syracuse, with almost the entire army killed, and the ships destroyed. Soon after the Athenian defeat in Syracuse, Athens' </w:t>
      </w:r>
      <w:r>
        <w:lastRenderedPageBreak/>
        <w:t>Ionian allies began to rebel against the Delian league, while Persia began to once again involve itself in Greek affairs on the Spartan side. Initially the Athenian position continued relatively strong, with important victories at Cyzicus in  and Arginusae in . However, in  the Spartan Lysander defeated Athens in the Battle of Aegospotami, and began to blockade Athens' harbour; driven by hunger, Athens sued for peace, agreeing to surrender their fleet and join the Spartan-led Peloponnesian League. Following</w:t>
      </w:r>
      <w:r>
        <w:t xml:space="preserve"> the Athenian surrender, Sparta installed an oligarchic regime, the Thirty Tyrants, in Athens, one of a number of Spartan-backed oligarchies which rose to power after the Peloponnesian war. Spartan predominance did not last: after only a year, the Thirty had been overthrown.</w:t>
      </w:r>
    </w:p>
    <w:p w14:paraId="194612BB" w14:textId="77777777" w:rsidR="004C0D7B" w:rsidRDefault="000C446F">
      <w:r>
        <w:t>The first half of the fourth century saw the major Greek states attempt to dominate the mainland; none were successful, and their resulting weakness led to a power vacuum which would eventually be filled by Macedon under Philip II and then Alexander the Great. In the immediate aftermath of the Peloponnesian war, Sparta attempted to extend their own power, leading Argos, Athens, Corinth, and Thebes to join against them. Aiming to prevent any single Greek state gaining the dominance that would allow it to cha</w:t>
      </w:r>
      <w:r>
        <w:t>llenge Persia, the Persian king initially joined the alliance against Sparta, before imposing the Peace of Antalcidas ("King's Peace") which restored Persia's control over the Anatolian Greeks.</w:t>
      </w:r>
    </w:p>
    <w:p w14:paraId="30494C67" w14:textId="77777777" w:rsidR="004C0D7B" w:rsidRDefault="000C446F">
      <w:r>
        <w:t>The Victorious Youth (c.  BC) is a rare, water-preserved bronze sculpture from ancient Greece.</w:t>
      </w:r>
    </w:p>
    <w:p w14:paraId="0704D54D" w14:textId="77777777" w:rsidR="004C0D7B" w:rsidRDefault="000C446F">
      <w:r>
        <w:t xml:space="preserve">By  BC, Thebes was in the ascendancy, defeating Sparta at the Battle of Leuctra, killing the Spartan king Cleombrotus I, and invading Laconia. Further Theban successes against Sparta in  led to Messenia gaining independence; Sparta never recovered from the loss of Messenia's fertile land and the helot workforce it provided. The rising power of Thebes led Sparta and Athens to join forces; in  they were defeated by Thebes at the Battle of Mantinea. In the aftermath of Mantinea, none of the major Greek states </w:t>
      </w:r>
      <w:r>
        <w:t>were able to dominate. Though Thebes had won the battle, their general Epaminondas was killed, and they spent the following decades embroiled in wars with their neighbours; Athens, meanwhile, saw its second naval alliance, formed in , collapse in the mid-s.</w:t>
      </w:r>
    </w:p>
    <w:p w14:paraId="5F77A231" w14:textId="77777777" w:rsidR="004C0D7B" w:rsidRDefault="000C446F">
      <w:r>
        <w:t>The power vacuum in Greece after the Battle of Mantinea was filled by Macedon, under Philip II. In  BC, he defeated a Greek alliance at the Battle of Chaeronea, and subsequently formed the League of Corinth. Philip planned to lead the League to invade Persia, but was murdered in  BC. His son Alexander the Great was left to fulfil his father's ambitions. After campaigns against Macedon's western and northern enemies, and those Greek states that had broken from the League of Corinth following the death of Phi</w:t>
      </w:r>
      <w:r>
        <w:t>lip, Alexander began his campaign against Persia in  BC. He conquered Persia, defeating Darius III at the Battle of Issus in  BC, and after the Battle of Gaugamela in  BC proclaimed himself king of Asia. From  BC he led expeditions to Bactria and then India; further plans to invade Arabia and North Africa were halted by his death in  BC.</w:t>
      </w:r>
    </w:p>
    <w:p w14:paraId="0B962CFD" w14:textId="77777777" w:rsidR="004C0D7B" w:rsidRDefault="000C446F">
      <w:r>
        <w:t>Hellenistic Greece</w:t>
      </w:r>
    </w:p>
    <w:p w14:paraId="1B488AB4" w14:textId="77777777" w:rsidR="004C0D7B" w:rsidRDefault="000C446F">
      <w:r>
        <w:lastRenderedPageBreak/>
        <w:t>Main articles: Wars of Alexander the Great and Hellenistic period</w:t>
      </w:r>
    </w:p>
    <w:p w14:paraId="48FDD5FC" w14:textId="77777777" w:rsidR="004C0D7B" w:rsidRDefault="000C446F">
      <w:r>
        <w:t>Alexander Mosaic, National Archaeological Museum, Naples.</w:t>
      </w:r>
    </w:p>
    <w:p w14:paraId="4D070009" w14:textId="77777777" w:rsidR="004C0D7B" w:rsidRDefault="000C446F">
      <w:r>
        <w:t>The period from the death of Alexander the Great in  BC until the death of Cleopatra, the last Macedonian ruler of Egypt, is known as the Hellenistic period. In the early part of this period, a new form of kingship developed based on Macedonian and Near Eastern traditions. The first Hellenistic kings were previously Alexander's generals, and took power in the period following his death, though they were not part of existing royal lineages and lacked historic claims to the territories they controlled. The mo</w:t>
      </w:r>
      <w:r>
        <w:t>st important of these rulers in the decades after Alexander's death were Antigonus I and his son Demetrius in Macedonia and the rest of Greece, Ptolemy in Egypt, and Seleucus I in Syria and the former Persian empire; smaller Hellenistic kingdoms included the Attalids in Anatolia and the Greco-Bactrian kingdom.</w:t>
      </w:r>
    </w:p>
    <w:p w14:paraId="20992ACB" w14:textId="77777777" w:rsidR="004C0D7B" w:rsidRDefault="000C446F">
      <w:r>
        <w:t>The major Hellenistic realms included the Diadochi kingdoms:</w:t>
      </w:r>
    </w:p>
    <w:p w14:paraId="2F0B7933" w14:textId="77777777" w:rsidR="004C0D7B" w:rsidRDefault="000C446F">
      <w:r>
        <w:t>Kingdom of Ptolemy I Soter</w:t>
      </w:r>
    </w:p>
    <w:p w14:paraId="66356FFE" w14:textId="77777777" w:rsidR="004C0D7B" w:rsidRDefault="000C446F">
      <w:r>
        <w:t>Kingdom of Cassander</w:t>
      </w:r>
    </w:p>
    <w:p w14:paraId="2B1654A4" w14:textId="77777777" w:rsidR="004C0D7B" w:rsidRDefault="000C446F">
      <w:r>
        <w:t>Kingdom of Lysimachus</w:t>
      </w:r>
    </w:p>
    <w:p w14:paraId="12B9EA9A" w14:textId="77777777" w:rsidR="004C0D7B" w:rsidRDefault="000C446F">
      <w:r>
        <w:t>Kingdom of Seleucus I Nicator</w:t>
      </w:r>
    </w:p>
    <w:p w14:paraId="0169D351" w14:textId="77777777" w:rsidR="004C0D7B" w:rsidRDefault="000C446F">
      <w:r>
        <w:t>Epirus</w:t>
      </w:r>
    </w:p>
    <w:p w14:paraId="53DC74D6" w14:textId="77777777" w:rsidR="004C0D7B" w:rsidRDefault="000C446F">
      <w:r>
        <w:t>Also shown on the map:</w:t>
      </w:r>
    </w:p>
    <w:p w14:paraId="4B7B083D" w14:textId="77777777" w:rsidR="004C0D7B" w:rsidRDefault="000C446F">
      <w:r>
        <w:t>Greek colonies</w:t>
      </w:r>
    </w:p>
    <w:p w14:paraId="49F7F0F0" w14:textId="77777777" w:rsidR="004C0D7B" w:rsidRDefault="000C446F">
      <w:r>
        <w:t>Carthage (non-Greek)</w:t>
      </w:r>
    </w:p>
    <w:p w14:paraId="47E30CCA" w14:textId="77777777" w:rsidR="004C0D7B" w:rsidRDefault="000C446F">
      <w:r>
        <w:t>Rome (non-Greek)</w:t>
      </w:r>
    </w:p>
    <w:p w14:paraId="6C6E86E9" w14:textId="77777777" w:rsidR="004C0D7B" w:rsidRDefault="000C446F">
      <w:r>
        <w:t>The orange areas were often in dispute after  BC. The Attalid dynasty occupied some of this area. Not shown: Indo-Greek Kingdom.</w:t>
      </w:r>
    </w:p>
    <w:p w14:paraId="673A7734" w14:textId="77777777" w:rsidR="004C0D7B" w:rsidRDefault="000C446F">
      <w:r>
        <w:t xml:space="preserve">In the </w:t>
      </w:r>
      <w:r>
        <w:t xml:space="preserve">early part of the Hellenistic period, the exact borders of the Hellenistic kingdoms were not settled. Antigonus attempted to expand his territory by attacking the other successor kingdoms until they joined against him, and he was killed at the Battle of Ipsus in  BC. His son Demetrius spent many years in Seleucid captivity, and his son, Antigonus II, only reclaimed the Macedonian throne around . Meanwhile, the Seleucid kingdom gave up territory in the east to the Indian king Chandragupta Maurya in exchange </w:t>
      </w:r>
      <w:r>
        <w:t>for war elephants, and later lost large parts of Persia to the Parthian Empire. By the mid-third century, the kingdoms of Alexander's successors was mostly stable, though there continued to be disputes over border areas.</w:t>
      </w:r>
    </w:p>
    <w:p w14:paraId="48FBE8B9" w14:textId="77777777" w:rsidR="004C0D7B" w:rsidRDefault="000C446F">
      <w:r>
        <w:lastRenderedPageBreak/>
        <w:t>The great capitals of Hellenistic culture were Alexandria in the Ptolemaic Kingdom and Antioch in the Seleucid Empire.</w:t>
      </w:r>
    </w:p>
    <w:p w14:paraId="031BCB17" w14:textId="77777777" w:rsidR="004C0D7B" w:rsidRDefault="000C446F">
      <w:r>
        <w:t>The conquests of Alexander had numerous consequences for the Greek city-states. It greatly widened the horizons of the Greeks and led to a steady emigration of the young and ambitious to the new Greek empires in the east. Many Greeks migrated to Alexandria, Antioch and the many other new Hellenistic cities founded in Alexander's wake, as far away as present-day Afghanistan and Pakistan, where the Greco-Bactrian Kingdom and the Indo-Greek Kingdom survived until the end of the first century BC.</w:t>
      </w:r>
    </w:p>
    <w:p w14:paraId="5C4AE894" w14:textId="77777777" w:rsidR="004C0D7B" w:rsidRDefault="000C446F">
      <w:r>
        <w:t>The city-states within Greece formed themselves into two leagues; the Achaean League (including Corinth and Argos) and the Aetolian League (including Sparta and Athens).[citation needed] For much of the period until the Roman conquest, these leagues were at war, often participating in the conflicts between the Diadochi (the successor states to Alexander's empire).[citation needed]</w:t>
      </w:r>
    </w:p>
    <w:p w14:paraId="40C94A96" w14:textId="77777777" w:rsidR="004C0D7B" w:rsidRDefault="000C446F">
      <w:r>
        <w:t>The Antigonid Kingdom became involved in a war with the Roman Republic in the late rd century. Although the First Macedonian War was inconclusive, the Romans, in typical fashion, continued to fight Macedon until it was completely absorbed into the Roman Republic (by  BC). In the east, the unwieldy Seleucid Empire gradually disintegrated, although a rump survived until  BC, whilst the Ptolemaic Kingdom continued in Egypt until  BC when it too was conquered by the Romans. The Aetolian league grew wary of Roma</w:t>
      </w:r>
      <w:r>
        <w:t>n involvement in Greece, and sided with the Seleucids in the Roman–Seleucid War; when the Romans were victorious, the league was effectively absorbed into the Republic. Although the Achaean league outlasted both the Aetolian league and Macedon, it was also soon defeated and absorbed by the Romans in  BC, bringing Greek independence to an end.</w:t>
      </w:r>
    </w:p>
    <w:p w14:paraId="053F3EA7" w14:textId="77777777" w:rsidR="004C0D7B" w:rsidRDefault="000C446F">
      <w:r>
        <w:t>Roman Greece</w:t>
      </w:r>
    </w:p>
    <w:p w14:paraId="66533E32" w14:textId="77777777" w:rsidR="004C0D7B" w:rsidRDefault="000C446F">
      <w:r>
        <w:t>Main article: Greece in the Roman era</w:t>
      </w:r>
    </w:p>
    <w:p w14:paraId="2285E07A" w14:textId="77777777" w:rsidR="004C0D7B" w:rsidRDefault="000C446F">
      <w:r>
        <w:t>Further information: Byzantine Greece</w:t>
      </w:r>
    </w:p>
    <w:p w14:paraId="050179C5" w14:textId="77777777" w:rsidR="004C0D7B" w:rsidRDefault="000C446F">
      <w:r>
        <w:t xml:space="preserve">The Greek peninsula came under Roman rule during the  BC conquest of Greece after the Battle of </w:t>
      </w:r>
      <w:r>
        <w:t>Corinth. Macedonia became a Roman province while southern Greece came under the surveillance of Macedonia's prefect; however, some Greek poleis managed to maintain a partial independence and avoid taxation. The Aegean Islands were added to this territory in  BC. Athens and other Greek cities revolted in  BC, and the peninsula was crushed by the Roman general Sulla. The Roman civil wars devastated the land even further, until Augustus organized the peninsula as the province of Achaea in  BC.</w:t>
      </w:r>
    </w:p>
    <w:p w14:paraId="24A93F0E" w14:textId="77777777" w:rsidR="004C0D7B" w:rsidRDefault="000C446F">
      <w:r>
        <w:t>Greece was a key eastern province of the Roman Empire, as the Roman culture had long been in fact Greco-Roman. The Greek language served as a lingua franca in the East and in Italy, and many Greek intellectuals such as Galen would perform most of their work in Rome.</w:t>
      </w:r>
    </w:p>
    <w:p w14:paraId="0BE4B051" w14:textId="77777777" w:rsidR="004C0D7B" w:rsidRDefault="000C446F">
      <w:r>
        <w:lastRenderedPageBreak/>
        <w:t>Geography</w:t>
      </w:r>
    </w:p>
    <w:p w14:paraId="5F4CB7B1" w14:textId="77777777" w:rsidR="004C0D7B" w:rsidRDefault="000C446F">
      <w:r>
        <w:t>Regions</w:t>
      </w:r>
    </w:p>
    <w:p w14:paraId="1D2FD7D8" w14:textId="77777777" w:rsidR="004C0D7B" w:rsidRDefault="000C446F">
      <w:r>
        <w:t>Main article: Regions of ancient Greece</w:t>
      </w:r>
    </w:p>
    <w:p w14:paraId="4F784B71" w14:textId="77777777" w:rsidR="004C0D7B" w:rsidRDefault="000C446F">
      <w:r>
        <w:t>Map showing the major regions of mainland ancient Greece and adjacent "barbarian" lands.</w:t>
      </w:r>
    </w:p>
    <w:p w14:paraId="54F2FCF3" w14:textId="77777777" w:rsidR="004C0D7B" w:rsidRDefault="000C446F">
      <w:r>
        <w:t>The territory of Greece is mountainous, and as a result, ancient Greece consisted of many smaller regions, each with its own dialect, cultural peculiarities, and identity. Regionalism and regional conflicts were prominent features of ancient Greece. Cities tended to be located in valleys between mountains, or on coastal plains, and dominated a certain area around them.</w:t>
      </w:r>
    </w:p>
    <w:p w14:paraId="08DEDA63" w14:textId="77777777" w:rsidR="004C0D7B" w:rsidRDefault="000C446F">
      <w:r>
        <w:t>In the south lay the Peloponnese, consisting of the regions of Laconia (southeast), Messenia (southwest), Elis (west), Achaia (north), Korinthia (northeast), Argolis (east), and Arcadia (center). These names survive to the present day as regional units of modern Greece, though with somewhat different boundaries. Mainland Greece to the north, nowadays known as Central Greece, consisted of Aetolia and Acarnania in the west, Locris, Doris, and Phocis in the center, while in the east lay Boeotia, Attica, and Me</w:t>
      </w:r>
      <w:r>
        <w:t>garis. Northeast lay Thessaly, while Epirus lay to the northwest. Epirus stretched from the Ambracian Gulf in the south to the Ceraunian Mountains and the Aoos river in the north, and consisted of Chaonia (north), Molossia (center), and Thesprotia (south). In the northeast corner was Macedonia, originally consisting Lower Macedonia and its regions, such as Elimeia, Pieria, and Orestis. Around the time of Alexander I of Macedon, the Argead kings of Macedon started to expand into Upper Macedonia, lands inhabi</w:t>
      </w:r>
      <w:r>
        <w:t>ted by independent Macedonian tribes like the Lyncestae, Orestae and the Elimiotae and to the west, beyond the Axius river, into Eordaia, Bottiaea, Mygdonia, and Almopia, regions settled by Thracian tribes. To the north of Macedonia lay various non-Greek peoples such as the Paeonians due north, the Thracians to the northeast, and the Illyrians, with whom the Macedonians were frequently in conflict, to the northwest. Chalcidice was settled early on by southern Greek colonists and was considered part of the G</w:t>
      </w:r>
      <w:r>
        <w:t>reek world, while from the late nd millennium BC substantial Greek settlement also occurred on the eastern shores of the Aegean, in Anatolia.</w:t>
      </w:r>
    </w:p>
    <w:p w14:paraId="686CAEDA" w14:textId="77777777" w:rsidR="004C0D7B" w:rsidRDefault="000C446F">
      <w:r>
        <w:t>Colonies</w:t>
      </w:r>
    </w:p>
    <w:p w14:paraId="2C7CC573" w14:textId="77777777" w:rsidR="004C0D7B" w:rsidRDefault="000C446F">
      <w:r>
        <w:t>Main article: Greek colonisation</w:t>
      </w:r>
    </w:p>
    <w:p w14:paraId="49AFA7F7" w14:textId="77777777" w:rsidR="004C0D7B" w:rsidRDefault="000C446F">
      <w:r>
        <w:t>Further information: Magna Graecia, Greeks in pre-Roman Gaul, and List of ancient cities in Thrace and Dacia § Greek</w:t>
      </w:r>
    </w:p>
    <w:p w14:paraId="72CB8ABD" w14:textId="77777777" w:rsidR="004C0D7B" w:rsidRDefault="000C446F">
      <w:r>
        <w:t>Ancient Greek colonies in the archaic period.The Temple of Concordia, Valle dei Templi, Magna Graecia, in present-day Italy</w:t>
      </w:r>
    </w:p>
    <w:p w14:paraId="059676F7" w14:textId="77777777" w:rsidR="004C0D7B" w:rsidRDefault="000C446F">
      <w:r>
        <w:t xml:space="preserve">During the Archaic period, the Greek population grew beyond the capacity of the limited arable land of Greece proper, resulting in the large-scale establishment of </w:t>
      </w:r>
      <w:r>
        <w:lastRenderedPageBreak/>
        <w:t>colonies elsewhere: according to one estimate, the population of the widening area of Greek settlement increased roughly tenfold from  BC to  BC, from , to as many as +⁄- million. This was not simply for trade, but also to found settlements. These Greek colonies were not, as Roman colonies were, dependent on their mother-city, but were independent city-states in their own right.</w:t>
      </w:r>
    </w:p>
    <w:p w14:paraId="785E9068" w14:textId="77777777" w:rsidR="004C0D7B" w:rsidRDefault="000C446F">
      <w:r>
        <w:t>Greeks settled outside of Greece in two distinct ways. The first was in permanent settlements founded by Greeks, which formed as independent poleis. The second form was in what historians refer to as emporia; trading posts which were occupied by both Greeks and non-Greeks and which were primarily concerned with the manufacture and sale of goods. Examples of this latter type of settlement are found at Al Mina in the east and Pithekoussai in the west. From about  BC the Greeks began  years of expansion, settl</w:t>
      </w:r>
      <w:r>
        <w:t>ing colonies in all directions. To the east, the Aegean coast of Asia Minor was colonized first, followed by Cyprus and the coasts of Thrace, the Sea of Marmara and south coast of the Black Sea.</w:t>
      </w:r>
    </w:p>
    <w:p w14:paraId="5ED6EC33" w14:textId="77777777" w:rsidR="004C0D7B" w:rsidRDefault="000C446F">
      <w:r>
        <w:t>Eventually, Greek colonization reached as far northeast as present-day Ukraine and Russia (Taganrog). To the west the coasts of Illyria, Southern Italy (called "Magna Graecia") were settled, followed by Southern France, Corsica, and even eastern Spain. Greek colonies were also founded in Egypt and Libya. Modern Syracuse, Naples, Marseille and Istanbul had their beginnings as the Greek colonies Syracusae (Συράκουσαι), Neapolis (Νεάπολις), Massalia (Μασσαλία) and Byzantion (Βυζάντιον). These colonies played a</w:t>
      </w:r>
      <w:r>
        <w:t>n important role in the spread of Greek influence throughout Europe and also aided in the establishment of long-distance trading networks between the Greek city-states, boosting the economy of ancient Greece.</w:t>
      </w:r>
    </w:p>
    <w:p w14:paraId="76305BA2" w14:textId="77777777" w:rsidR="004C0D7B" w:rsidRDefault="000C446F">
      <w:r>
        <w:t>Politics and society</w:t>
      </w:r>
    </w:p>
    <w:p w14:paraId="38384067" w14:textId="77777777" w:rsidR="004C0D7B" w:rsidRDefault="000C446F">
      <w:r>
        <w:t>Political structure</w:t>
      </w:r>
    </w:p>
    <w:p w14:paraId="610B6E48" w14:textId="77777777" w:rsidR="004C0D7B" w:rsidRDefault="000C446F">
      <w:r>
        <w:t>Further information: History of citizenship § Ancient Greece</w:t>
      </w:r>
    </w:p>
    <w:p w14:paraId="0E92A936" w14:textId="77777777" w:rsidR="004C0D7B" w:rsidRDefault="000C446F">
      <w:r>
        <w:t>Marble bust of Pericles with a Corinthian helmet, Roman copy of a Greek original, Museo Chiaramonti, Vatican Museums; Pericles was a key populist political figure in the development of the radical Athenian democracy.</w:t>
      </w:r>
    </w:p>
    <w:p w14:paraId="2B72230F" w14:textId="77777777" w:rsidR="004C0D7B" w:rsidRDefault="000C446F">
      <w:r>
        <w:t>Ancient Greece consisted of several hundred relatively independent city-states (poleis). This was a situation unlike that in most other contemporary societies, which were either tribal or kingdoms ruling over relatively large territories. Undoubtedly, the geography of Greece—divided and sub-divided by hills, mountains, and rivers—contributed to the fragmentary nature of ancient Greece. On the one hand, the ancient Greeks had no doubt that they were "one people"; they had the same religion, same basic cultur</w:t>
      </w:r>
      <w:r>
        <w:t xml:space="preserve">e, and same language. Furthermore, the Greeks were very aware of their tribal origins; Herodotus was able to extensively categorise the city-states by tribe. Yet, although these higher-level relationships existed, they seem to have rarely had a major role in Greek politics. The independence of the poleis was fiercely defended; unification was something </w:t>
      </w:r>
      <w:r>
        <w:lastRenderedPageBreak/>
        <w:t>rarely contemplated by the ancient Greeks. Even when, during the second Persian invasion of Greece, a group of city-states allied themselves to defend Greece</w:t>
      </w:r>
      <w:r>
        <w:t>, the vast majority of poleis remained neutral, and after the Persian defeat, the allies quickly returned to infighting.</w:t>
      </w:r>
    </w:p>
    <w:p w14:paraId="54B7B0E4" w14:textId="77777777" w:rsidR="004C0D7B" w:rsidRDefault="000C446F">
      <w:r>
        <w:t>Thus, the major peculiarities of the ancient Greek political system were its fragmentary nature (and that this does not particularly seem to have tribal origin), and the particular focus on urban centers within otherwise tiny states. The peculiarities of the Greek system are further evidenced by the colonies that they set up throughout the Mediterranean, which, though they might count a certain Greek polis as their 'mother' (and remain sympathetic to her), were completely independent of the founding city.</w:t>
      </w:r>
    </w:p>
    <w:p w14:paraId="260A0EBE" w14:textId="77777777" w:rsidR="004C0D7B" w:rsidRDefault="000C446F">
      <w:r>
        <w:t xml:space="preserve">Inevitably smaller poleis might be dominated by larger neighbors, but conquest or direct rule by another city-state appears to have been quite rare. Instead the poleis grouped themselves into leagues, membership of which was in a constant state of flux. Later in the Classical period, the leagues would become fewer and larger, be dominated by one city (particularly Athens, Sparta and Thebes); and often poleis would be compelled to join under threat of war (or as part of a peace treaty). Even after Philip II </w:t>
      </w:r>
      <w:r>
        <w:t>of Macedon "conquered" the heartlands of ancient Greece, he did not attempt to annex the territory or unify it into a new province, but compelled most of the poleis to join his own Corinthian League.</w:t>
      </w:r>
    </w:p>
    <w:p w14:paraId="6AE468C9" w14:textId="77777777" w:rsidR="004C0D7B" w:rsidRDefault="000C446F">
      <w:r>
        <w:t>Government and law</w:t>
      </w:r>
    </w:p>
    <w:p w14:paraId="5794D816" w14:textId="77777777" w:rsidR="004C0D7B" w:rsidRDefault="000C446F">
      <w:r>
        <w:t>Main article: Ancient Greek law</w:t>
      </w:r>
    </w:p>
    <w:p w14:paraId="0432A195" w14:textId="77777777" w:rsidR="004C0D7B" w:rsidRDefault="000C446F">
      <w:r>
        <w:t>Inheritance law, part of the Law Code of Gortyn, Crete, fragment of the th column. Limestone, th century BC</w:t>
      </w:r>
    </w:p>
    <w:p w14:paraId="256D7F96" w14:textId="77777777" w:rsidR="004C0D7B" w:rsidRDefault="000C446F">
      <w:r>
        <w:t>Initially many Greek city-states seem to have been petty kingdoms; there was often a city official carrying some residual, ceremonial functions of the king (basileus), e.g., the archon basileus in Athens. However, by the Archaic period and the first historical consciousness, most had already become aristocratic oligarchies. It is unclear exactly how this change occurred. For instance, in Athens, the kingship had been reduced to a hereditary, lifelong chief magistracy (archon) by c.  BC; by  BC this had beco</w:t>
      </w:r>
      <w:r>
        <w:t>me a decennial, elected archonship; and finally by  BC an annually elected archonship. Through each stage, more power would have been transferred to the aristocracy as a whole, and away from a single individual.</w:t>
      </w:r>
    </w:p>
    <w:p w14:paraId="74C468A4" w14:textId="77777777" w:rsidR="004C0D7B" w:rsidRDefault="000C446F">
      <w:r>
        <w:t xml:space="preserve">Inevitably, the domination of politics and concomitant aggregation of wealth by small groups of families was apt to cause social unrest in many poleis. In many cities </w:t>
      </w:r>
      <w:r>
        <w:t>a tyrant (not in the modern sense of repressive autocracies), would at some point seize control and govern according to their own will; often a populist agenda would help sustain them in power. In a system wracked with class conflict, government by a 'strongman' was often the best solution.</w:t>
      </w:r>
    </w:p>
    <w:p w14:paraId="2DEF62E6" w14:textId="77777777" w:rsidR="004C0D7B" w:rsidRDefault="000C446F">
      <w:r>
        <w:t xml:space="preserve">Athens fell under a tyranny in the second half of the th century BC. When this tyranny was ended, the Athenians founded the world's first democracy as a radical solution to prevent </w:t>
      </w:r>
      <w:r>
        <w:lastRenderedPageBreak/>
        <w:t>the aristocracy regaining power. A citizens' assembly (the Ecclesia), for the discussion of city policy, had existed since the reforms of Draco in  BC; all citizens were permitted to attend after the reforms of Solon (early th century), but the poorest citizens could not address the assembly or run for office. With the establishment of the democracy, the assembly became the de jure mechanism of government; all citizens had equal privileges in the assembly. However, non-citizens, such as metics (foreigners l</w:t>
      </w:r>
      <w:r>
        <w:t>iving in Athens) or slaves, had no political rights at all.</w:t>
      </w:r>
    </w:p>
    <w:p w14:paraId="53B1ED31" w14:textId="77777777" w:rsidR="004C0D7B" w:rsidRDefault="000C446F">
      <w:r>
        <w:t>After the rise of democracy in Athens, other city-states founded democracies. However, many retained more traditional forms of government. As so often in other matters, Sparta was a notable exception to the rest of Greece, ruled through the whole period by not one, but two hereditary monarchs. This was a form of diarchy. The Kings of Sparta belonged to the Agiads and the Eurypontids, descendants respectively of Eurysthenes and Procles. Both dynasties' founders were believed to be twin sons of Aristodemus, a</w:t>
      </w:r>
      <w:r>
        <w:t> Heraclid ruler. However, the powers of these kings were held in check by both a council of elders (the Gerousia) and magistrates specifically appointed to watch over the kings (the Ephors).</w:t>
      </w:r>
    </w:p>
    <w:p w14:paraId="6BE55042" w14:textId="77777777" w:rsidR="004C0D7B" w:rsidRDefault="000C446F">
      <w:r>
        <w:t>Social structure</w:t>
      </w:r>
    </w:p>
    <w:p w14:paraId="5744DD8D" w14:textId="77777777" w:rsidR="004C0D7B" w:rsidRDefault="000C446F">
      <w:r>
        <w:t>Only free, land-owning, native-born men could be citizens entitled to the full protection of the law in a city-state. In most city-states, unlike the situation in Rome, social prominence did not allow special rights. Sometimes families controlled public religious functions, but this ordinarily did not give any extra power in the government. In Athens, the population was divided into four social classes based on wealth. People could change classes if they made more money. In Sparta, all male citizens were ca</w:t>
      </w:r>
      <w:r>
        <w:t>lled homoioi, meaning "peers". However, Spartan kings, who served as the city-state's dual military and religious leaders, came from two families.</w:t>
      </w:r>
    </w:p>
    <w:p w14:paraId="07F44185" w14:textId="77777777" w:rsidR="004C0D7B" w:rsidRDefault="000C446F">
      <w:r>
        <w:t>Slavery</w:t>
      </w:r>
    </w:p>
    <w:p w14:paraId="40822FE2" w14:textId="77777777" w:rsidR="004C0D7B" w:rsidRDefault="000C446F">
      <w:r>
        <w:t>Main article: Slavery in ancient Greece</w:t>
      </w:r>
    </w:p>
    <w:p w14:paraId="5D73BD27" w14:textId="77777777" w:rsidR="004C0D7B" w:rsidRDefault="000C446F">
      <w:r>
        <w:t>Gravestone of a woman with her slave child-attendant, c.  BC</w:t>
      </w:r>
    </w:p>
    <w:p w14:paraId="3C2C6905" w14:textId="77777777" w:rsidR="004C0D7B" w:rsidRDefault="000C446F">
      <w:r>
        <w:t>Slaves had no power or status. Slaves had the right to have a family and own property, subject to their master's goodwill and permission, but they had no political rights. By  BC, chattel slavery had spread in Greece. By the th century BC, slaves made up one-third of the total population in some city-states. Between –% of the population of Classical Athens were slaves. Slaves outside of Sparta almost never revolted because they were made up of too many nationalities and were too scattered to organize. Howev</w:t>
      </w:r>
      <w:r>
        <w:t>er, unlike later Western culture, the ancient Greeks did not think in terms of race.</w:t>
      </w:r>
    </w:p>
    <w:p w14:paraId="0EC5B538" w14:textId="77777777" w:rsidR="004C0D7B" w:rsidRDefault="000C446F">
      <w:r>
        <w:t xml:space="preserve">Most families owned slaves as household servants and laborers, and even poor families might have owned a few slaves. Owners were not allowed to beat or kill their slaves. Owners often promised to free slaves in the future to encourage slaves to work hard. Unlike in Rome, freedmen did not become citizens. Instead, they were mixed into the population </w:t>
      </w:r>
      <w:r>
        <w:lastRenderedPageBreak/>
        <w:t>of metics, which included people from foreign countries or other city-states who were officially allowed to live in the state.</w:t>
      </w:r>
    </w:p>
    <w:p w14:paraId="51C5D4FF" w14:textId="77777777" w:rsidR="004C0D7B" w:rsidRDefault="000C446F">
      <w:r>
        <w:t>City-states legally owned slaves. These public slaves had a larger measure of independence than slaves owned by families, living on their own and performing specialized tasks. In Athens, public slaves were trained to look out for counterfeit coinage, while temple slaves acted as servants of the temple's deity and Scythian slaves were employed in Athens as a police force corralling citizens to political functions.</w:t>
      </w:r>
    </w:p>
    <w:p w14:paraId="2D89288F" w14:textId="77777777" w:rsidR="004C0D7B" w:rsidRDefault="000C446F">
      <w:r>
        <w:t>Sparta had a special type of slaves called helots. Helots were Messenians enslaved en masse during the Messenian Wars by the state and assigned to families where they were forced to stay. Helots raised food and did household chores so that women could concentrate on raising strong children while men could devote their time to training as hoplites. Their masters treated them harshly, and helots revolted against their masters several times. In / BC, as a result of Epaminondas' liberation of Messenia from Spar</w:t>
      </w:r>
      <w:r>
        <w:t>tan rule, the helot system there came to an end and the helots won their freedom. However, it did continue to persist in Laconia until the nd century BC.</w:t>
      </w:r>
    </w:p>
    <w:p w14:paraId="01E5BB56" w14:textId="77777777" w:rsidR="004C0D7B" w:rsidRDefault="000C446F">
      <w:r>
        <w:t>Education</w:t>
      </w:r>
    </w:p>
    <w:p w14:paraId="65508D5C" w14:textId="77777777" w:rsidR="004C0D7B" w:rsidRDefault="000C446F">
      <w:r>
        <w:t>Main article: Education in ancient Greece</w:t>
      </w:r>
    </w:p>
    <w:p w14:paraId="5E4BE853" w14:textId="77777777" w:rsidR="004C0D7B" w:rsidRDefault="000C446F">
      <w:r>
        <w:t>Mosaic from Pompeii depicting Plato's Academy</w:t>
      </w:r>
    </w:p>
    <w:p w14:paraId="211CAA32" w14:textId="77777777" w:rsidR="004C0D7B" w:rsidRDefault="000C446F">
      <w:r>
        <w:t xml:space="preserve">For most of Greek history, education was private, except in Sparta. </w:t>
      </w:r>
      <w:r>
        <w:t>During the Hellenistic period, some city-states established public schools. Only wealthy families could afford a teacher. Boys learned how to read, write and quote literature. They also learned to sing and play one musical instrument and were trained as athletes for military service. They studied not for a job but to become an effective citizen. Girls also learned to read, write and do simple arithmetic so they could manage the household. They almost never received education after childhood.</w:t>
      </w:r>
    </w:p>
    <w:p w14:paraId="63BA052C" w14:textId="77777777" w:rsidR="004C0D7B" w:rsidRDefault="000C446F">
      <w:r>
        <w:t>Boys went to school at the age of seven, or went to the barracks, if they lived in Sparta. The three types of teachings were: grammatistes for arithmetic, kitharistes for music and dancing, and Paedotribae for sports.</w:t>
      </w:r>
    </w:p>
    <w:p w14:paraId="72654DFC" w14:textId="77777777" w:rsidR="004C0D7B" w:rsidRDefault="000C446F">
      <w:r>
        <w:t>Boys from wealthy families attending the private school lessons were taken care of by a paidagogos, a household slave selected for this task who accompanied the boy during the day. Classes were held in teachers' private houses and included reading, writing, mathematics, singing, and playing the lyre and flute. When the boy became  years old the schooling started to include sports such as wrestling, running, and throwing discus and javelin. In Athens, some older youths attended academy for the finer discipli</w:t>
      </w:r>
      <w:r>
        <w:t>nes such as culture, sciences, music, and the arts. The schooling ended at age , followed by military training in the army usually for one or two years.</w:t>
      </w:r>
    </w:p>
    <w:p w14:paraId="336DB70E" w14:textId="77777777" w:rsidR="004C0D7B" w:rsidRDefault="000C446F">
      <w:r>
        <w:lastRenderedPageBreak/>
        <w:t>Some of Athens' greatest such schools included the Lyceum (the so-called Peripatetic school founded by Aristotle of Stageira) and the Platonic Academy (founded by Plato of Athens). The education system of the wealthy ancient Greeks is also called Paideia.</w:t>
      </w:r>
    </w:p>
    <w:p w14:paraId="13146D54" w14:textId="77777777" w:rsidR="004C0D7B" w:rsidRDefault="000C446F">
      <w:r>
        <w:t>Economy</w:t>
      </w:r>
    </w:p>
    <w:p w14:paraId="11B2EFCF" w14:textId="77777777" w:rsidR="004C0D7B" w:rsidRDefault="000C446F">
      <w:r>
        <w:t>Main articles: Economy of ancient Greece, Agriculture in ancient Greece, and Slavery in ancient Greece</w:t>
      </w:r>
    </w:p>
    <w:p w14:paraId="18A685D5" w14:textId="77777777" w:rsidR="004C0D7B" w:rsidRDefault="000C446F">
      <w:r>
        <w:t>At its economic height in the th and th centuries BC, the free citizenry of Classical Greece represented perhaps the most prosperous society in the ancient world, some economic historians considering Greece one of the most advanced pre-industrial economies. In terms of wheat, wages reached an estimated – kg daily for an unskilled worker in urban Athens, – times the . kg of an unskilled rural labourer in Roman Egypt, though Greek farm incomes too were on average lower than those available to urban workers.</w:t>
      </w:r>
    </w:p>
    <w:p w14:paraId="4769079B" w14:textId="77777777" w:rsidR="004C0D7B" w:rsidRDefault="000C446F">
      <w:r>
        <w:t>While slave conditions varied widely, the institution served to sustain the incomes of the free citizenry: an estimate of economic development drawn from the latter (or derived from urban incomes alone) is therefore likely to overstate the true overall level despite widespread evidence for high living standards.</w:t>
      </w:r>
    </w:p>
    <w:p w14:paraId="2355AD3C" w14:textId="77777777" w:rsidR="004C0D7B" w:rsidRDefault="000C446F">
      <w:r>
        <w:t>Warfare</w:t>
      </w:r>
    </w:p>
    <w:p w14:paraId="28E3AE2A" w14:textId="77777777" w:rsidR="004C0D7B" w:rsidRDefault="000C446F">
      <w:r>
        <w:t>Main articles: Ancient Greek warfare and Ancient Macedonian army</w:t>
      </w:r>
    </w:p>
    <w:p w14:paraId="419D5328" w14:textId="77777777" w:rsidR="004C0D7B" w:rsidRDefault="000C446F">
      <w:r>
        <w:t>Greek hoplite and Persian warrior depicted fighting, on an ancient kylix, th century BC.</w:t>
      </w:r>
    </w:p>
    <w:p w14:paraId="4B8BED76" w14:textId="77777777" w:rsidR="004C0D7B" w:rsidRDefault="000C446F">
      <w:r>
        <w:t>At least in the Archaic Period, the fragmentary nature of ancient Greece, with many competing city-states, increased the frequency of conflict but conversely limited the scale of warfare. Unable to maintain professional armies, the city-states relied on their own citizens to fight. This inevitably reduced the potential duration of campaigns, as citizens would need to return to their own professions (especially in the case of, for example, farmers). Campaigns would therefore often be restricted to summer. Wh</w:t>
      </w:r>
      <w:r>
        <w:t>en battles occurred, they were usually set piece and intended to be decisive. Casualties were slight compared to later battles, rarely amounting to more than five percent of the losing side, but the slain often included the most prominent citizens and generals who led from the front.</w:t>
      </w:r>
    </w:p>
    <w:p w14:paraId="5221B017" w14:textId="77777777" w:rsidR="004C0D7B" w:rsidRDefault="000C446F">
      <w:r>
        <w:t>The scale and scope of warfare in ancient Greece changed dramatically as a result of the Greco-Persian Wars. To fight the enormous armies of the Achaemenid Empire was effectively beyond the capabilities of a single city-state. The eventual triumph of the Greeks was achieved by alliances of city-states (the exact composition changing over time), allowing the pooling of resources and division of labor. Although alliances between city-states occurred before this time, nothing on this scale had been seen before</w:t>
      </w:r>
      <w:r>
        <w:t xml:space="preserve">. The rise of Athens and Sparta as pre-eminent powers during this conflict led directly to the Peloponnesian War, which saw further development of the nature of warfare, strategy </w:t>
      </w:r>
      <w:r>
        <w:lastRenderedPageBreak/>
        <w:t>and tactics. Fought between leagues of cities dominated by Athens and Sparta, the increased manpower and financial resources increased the scale and allowed the diversification of warfare. Set-piece battles during the Peloponnesian war proved indecisive and instead there was increased reliance on attritionary strategies, naval batt</w:t>
      </w:r>
      <w:r>
        <w:t>les and blockades and sieges. These changes greatly increased the number of casualties and the disruption of Greek society.</w:t>
      </w:r>
    </w:p>
    <w:p w14:paraId="716D5598" w14:textId="77777777" w:rsidR="004C0D7B" w:rsidRDefault="000C446F">
      <w:r>
        <w:t>Athens owned one of the largest war fleets in ancient Greece. It had over  triremes each powered by  oarsmen who were seated in  rows on each side of the ship. The city could afford such a large fleet—it had over , oarsmen—because it owned a lot of silver mines that were worked by slaves.</w:t>
      </w:r>
    </w:p>
    <w:p w14:paraId="0A798FFF" w14:textId="77777777" w:rsidR="004C0D7B" w:rsidRDefault="000C446F">
      <w:r>
        <w:t>According to Josiah Ober, Greek city-states faced approximately a one-in-three chance of destruction during the archaic and classical period.</w:t>
      </w:r>
    </w:p>
    <w:p w14:paraId="7495F323" w14:textId="77777777" w:rsidR="004C0D7B" w:rsidRDefault="000C446F">
      <w:r>
        <w:t>Culture</w:t>
      </w:r>
    </w:p>
    <w:p w14:paraId="379D8D30" w14:textId="77777777" w:rsidR="004C0D7B" w:rsidRDefault="000C446F">
      <w:r>
        <w:t>Philosophy</w:t>
      </w:r>
    </w:p>
    <w:p w14:paraId="323E2D80" w14:textId="77777777" w:rsidR="004C0D7B" w:rsidRDefault="000C446F">
      <w:r>
        <w:t>Main article: Ancient Greek philosophy</w:t>
      </w:r>
    </w:p>
    <w:p w14:paraId="166450C8" w14:textId="77777777" w:rsidR="004C0D7B" w:rsidRDefault="000C446F">
      <w:r>
        <w:t>The carved busts of four ancient Greek philosophers, on display in the British Museum. From left to right: Socrates, Antisthenes, Chrysippus, and Epicurus.</w:t>
      </w:r>
    </w:p>
    <w:p w14:paraId="217BD4DC" w14:textId="77777777" w:rsidR="004C0D7B" w:rsidRDefault="000C446F">
      <w:r>
        <w:t>Ancient Greek philosophy focused on the role of reason and inquiry. In many ways, it had an important influence on modern philosophy, as well as modern science. Clear unbroken lines of influence lead from ancient Greek and Hellenistic philosophers, to medieval Muslim philosophers and Islamic scientists, to the European Renaissance and Enlightenment, to the secular sciences of the modern day.</w:t>
      </w:r>
    </w:p>
    <w:p w14:paraId="26A1CB59" w14:textId="77777777" w:rsidR="004C0D7B" w:rsidRDefault="000C446F">
      <w:r>
        <w:t>Neither reason nor inquiry began with the ancient Greeks. Defining the difference between the Greek quest for knowledge and the quests of the elder civilizations, such as the ancient Egyptians and Babylonians, has long been a topic of study by theorists of civilization.</w:t>
      </w:r>
    </w:p>
    <w:p w14:paraId="2802DD7D" w14:textId="77777777" w:rsidR="004C0D7B" w:rsidRDefault="000C446F">
      <w:r>
        <w:t>The first known philosophers of Greece were the pre-Socratics, who attempted to provide naturalistic, non-mythical descriptions of the world. They were followed by Socrates, one of the first philosophers based in Athens during its golden age whose ideas, despite being known by second-hand accounts instead of writings of his own, laid the basis of Western philosophy. Socrates' disciple Plato, who wrote The Republic and established a radical difference between ideas and the concrete world, and Plato's discipl</w:t>
      </w:r>
      <w:r>
        <w:t>e Aristotle, who wrote extensively about nature and ethics, are also immensely influential in Western philosophy to this day. The later Hellenistic philosophy, also originating in Greece, is defined by names such as Antisthenes (cynicism), Zeno of Citium (stoicism) and Plotinus (Neoplatonism).</w:t>
      </w:r>
    </w:p>
    <w:p w14:paraId="10F7DB2E" w14:textId="77777777" w:rsidR="004C0D7B" w:rsidRDefault="000C446F">
      <w:r>
        <w:t>Literature and theatre</w:t>
      </w:r>
    </w:p>
    <w:p w14:paraId="0FA0343A" w14:textId="77777777" w:rsidR="004C0D7B" w:rsidRDefault="000C446F">
      <w:r>
        <w:lastRenderedPageBreak/>
        <w:t>Main articles: Ancient Greek literature, Ancient Greek comedy, and Theatre of ancient Greece</w:t>
      </w:r>
    </w:p>
    <w:p w14:paraId="1000579C" w14:textId="77777777" w:rsidR="004C0D7B" w:rsidRDefault="000C446F">
      <w:r>
        <w:t>The ancient Theatre of Epidaurus, th century BC</w:t>
      </w:r>
    </w:p>
    <w:p w14:paraId="782DBA89" w14:textId="77777777" w:rsidR="004C0D7B" w:rsidRDefault="000C446F">
      <w:r>
        <w:t>The earliest Greek literature was poetry and was composed for performance rather than private consumption. The earliest Greek poet known is Homer, although he was certainly part of an existing tradition of oral poetry. Homer's poetry, though it was developed around the same time that the Greeks developed writing, would have been composed orally; the first poet to certainly compose their work in writing was Archilochus, a lyric poet from the mid-seventh century BC. Tragedy developed around the end of the arc</w:t>
      </w:r>
      <w:r>
        <w:t>haic period, taking elements from across the pre-existing genres of late archaic poetry. Towards the beginning of the classical period, comedy began to develop—the earliest date associated with the genre is  BC, when a competition for comedy became an official event at the City Dionysia in Athens, though the first preserved ancient comedy is Aristophanes' Acharnians, produced in .</w:t>
      </w:r>
    </w:p>
    <w:p w14:paraId="0D5A02D3" w14:textId="77777777" w:rsidR="004C0D7B" w:rsidRDefault="000C446F">
      <w:r>
        <w:t>A scene from the Iliad: Hypnos and Thanatos carrying the body of Sarpedon from the battlefield of Troy; detail from an Attic white-ground lekythos, c.  BC</w:t>
      </w:r>
    </w:p>
    <w:p w14:paraId="512AFF3D" w14:textId="77777777" w:rsidR="004C0D7B" w:rsidRDefault="000C446F">
      <w:r>
        <w:t>Like poetry, Greek prose had its origins in the archaic period, and the earliest writers of Greek philosophy, history, and medical literature all date to the sixth century BC. Prose first emerged as the writing style adopted by the presocratic philosophers Anaximander and Anaximenes—though Thales of Miletus, considered the first Greek philosopher, apparently wrote nothing. Prose as a genre reached maturity in the classical era, and the major Greek prose genres—philosophy, history, rhetoric, and dialogue—dev</w:t>
      </w:r>
      <w:r>
        <w:t>eloped in this period.</w:t>
      </w:r>
    </w:p>
    <w:p w14:paraId="798EB5E7" w14:textId="77777777" w:rsidR="004C0D7B" w:rsidRDefault="000C446F">
      <w:r>
        <w:t>The Hellenistic period saw the literary centre of the Greek world move from Athens, where it had been in the classical period, to Alexandria. At the same time, other Hellenistic kings such as the Antigonids and the Attalids were patrons of scholarship and literature, turning Pella and Pergamon respectively into cultural centres. It was thanks to this cultural patronage by Hellenistic kings, and especially the Museum at Alexandria, that so much ancient Greek literature has survived. The Library of Alexandria</w:t>
      </w:r>
      <w:r>
        <w:t xml:space="preserve">, part of the Museum, had the previously unenvisaged aim of collecting together copies of all known authors in Greek. Almost all of the surviving non-technical Hellenistic literature is poetry, and Hellenistic poetry tended to be highly intellectual, blending different genres and traditions, and avoiding linear narratives. The Hellenistic period also saw a shift in the ways literature was consumed—while in the archaic and classical periods literature had typically been experienced in public performance, in </w:t>
      </w:r>
      <w:r>
        <w:t>the Hellenistic period it was more commonly read privately. At the same time, Hellenistic poets began to write for private, rather than public, consumption.</w:t>
      </w:r>
    </w:p>
    <w:p w14:paraId="72E54A96" w14:textId="77777777" w:rsidR="004C0D7B" w:rsidRDefault="000C446F">
      <w:r>
        <w:t xml:space="preserve">With Octavian's victory at Actium in  BC, Rome began to become a major centre of Greek literature, as important Greek authors such as Strabo and Dionysius of Halicarnassus came </w:t>
      </w:r>
      <w:r>
        <w:lastRenderedPageBreak/>
        <w:t>to Rome. The period of greatest innovation in Greek literature under Rome was the "long second century" from approximately  AD to around  AD. This innovation was especially marked in prose, with the development of the novel and a revival of prominence for display oratory both dating to this period.</w:t>
      </w:r>
    </w:p>
    <w:p w14:paraId="616B5D71" w14:textId="77777777" w:rsidR="004C0D7B" w:rsidRDefault="000C446F">
      <w:r>
        <w:t>Music and dance</w:t>
      </w:r>
    </w:p>
    <w:p w14:paraId="6EECA91D" w14:textId="77777777" w:rsidR="004C0D7B" w:rsidRDefault="000C446F">
      <w:r>
        <w:t>Main article: Music of ancient Greece</w:t>
      </w:r>
    </w:p>
    <w:p w14:paraId="0820C16A" w14:textId="77777777" w:rsidR="004C0D7B" w:rsidRDefault="000C446F">
      <w:r>
        <w:t>In Ancient Greek society, music was ever-present and considered a fundamental component of civilisation. It was an important part of public religious worship, private ceremonies such as weddings and funerals, and household entertainment. Men sang and played music at the symposium; both men and women sang at work; and children's games involved song and dance.</w:t>
      </w:r>
    </w:p>
    <w:p w14:paraId="6BA8A6FE" w14:textId="77777777" w:rsidR="004C0D7B" w:rsidRDefault="000C446F">
      <w:r>
        <w:t>Ancient Greek music was primarily vocal, sung either by a solo singer or a chorus, and usually accompanied by an instrument; purely instrumental music was less common. The Greeks used stringed instruments, including lyres, harps, and lutes; and wind instruments, of which the most important was the aulos, a reed instrument. Percussion instruments played a relatively unimportant role supporting stringed and wind instruments, and were used in certain religious cults.</w:t>
      </w:r>
    </w:p>
    <w:p w14:paraId="401B53E9" w14:textId="77777777" w:rsidR="004C0D7B" w:rsidRDefault="000C446F">
      <w:r>
        <w:t>Science and technology</w:t>
      </w:r>
    </w:p>
    <w:p w14:paraId="736EF260" w14:textId="77777777" w:rsidR="004C0D7B" w:rsidRDefault="000C446F">
      <w:r>
        <w:t>Main articles: List of Graeco-Roman geographers, Greek astronomy, Greek mathematics, Ancient Greek medicine, Ancient Greek technology, and Science in classical antiquity</w:t>
      </w:r>
    </w:p>
    <w:p w14:paraId="025539D3" w14:textId="77777777" w:rsidR="004C0D7B" w:rsidRDefault="000C446F">
      <w:r>
        <w:t>The Antikythera mechanism was an analog computer from  to  BC designed to calculate the positions of astronomical objects.</w:t>
      </w:r>
    </w:p>
    <w:p w14:paraId="1A980B54" w14:textId="77777777" w:rsidR="004C0D7B" w:rsidRDefault="000C446F">
      <w:r>
        <w:t>Ancient Greek mathematics contributed many important developments to the field of mathematics, including the basic rules of geometry, the idea of formal mathematical proof, and discoveries in number theory, mathematical analysis, applied mathematics, and approached close to establishing integral calculus. The discoveries of several Greek mathematicians, including Pythagoras, Euclid, and Archimedes, are still used in mathematical teaching today.</w:t>
      </w:r>
    </w:p>
    <w:p w14:paraId="55F7476B" w14:textId="77777777" w:rsidR="004C0D7B" w:rsidRDefault="000C446F">
      <w:r>
        <w:t xml:space="preserve">The Greeks developed astronomy, which they treated as a branch of mathematics, to a highly sophisticated level. The first geometrical, three-dimensional models to explain the apparent motion of the planets were developed in the th century BC by Eudoxus of Cnidus and Callippus of Cyzicus. Their younger contemporary Heraclides Ponticus proposed that the Earth rotates around its axis. In the rd century BC, Aristarchus of Samos was the first to suggest a heliocentric system. Archimedes in his treatise The Sand </w:t>
      </w:r>
      <w:r>
        <w:t xml:space="preserve">Reckoner revives Aristarchus' hypothesis that "the fixed stars and the Sun remain unmoved, while the Earth revolves about the Sun on the circumference of a circle". Otherwise, only fragmentary </w:t>
      </w:r>
      <w:r>
        <w:lastRenderedPageBreak/>
        <w:t>descriptions of Aristarchus' idea survive. Eratosthenes, using the angles of shadows created at widely separated regions, estimated the circumference of the Earth with great accuracy. In the nd century BC Hipparchus of Nicea made a number of contributions, including the first measurement of precession and the compilat</w:t>
      </w:r>
      <w:r>
        <w:t>ion of the first star catalog in which he proposed the modern system of apparent magnitudes.</w:t>
      </w:r>
    </w:p>
    <w:p w14:paraId="0A7BC3AB" w14:textId="77777777" w:rsidR="004C0D7B" w:rsidRDefault="000C446F">
      <w:r>
        <w:t>The Antikythera mechanism, a device for calculating the movements of planets, dates from about  BC and was the first ancestor of the astronomical computer. It was discovered in an ancient shipwreck off the Greek island of Antikythera, between Kythera and Crete. The device became famous for its use of a differential gear, previously believed to have been invented in the th century, and the miniaturization and complexity of its parts, comparable to a clock made in the th century. The original mechanism is dis</w:t>
      </w:r>
      <w:r>
        <w:t>played in the Bronze collection of the National Archaeological Museum of Athens, accompanied by a replica.</w:t>
      </w:r>
    </w:p>
    <w:p w14:paraId="490E2AE5" w14:textId="77777777" w:rsidR="004C0D7B" w:rsidRDefault="000C446F">
      <w:r>
        <w:t>The ancient Greeks also made important discoveries in the medical field. Hippocrates was a physician of the Classical period, and is considered one of the most outstanding figures in the history of medicine. He is referred to as the "father of medicine" in recognition of his lasting contributions to the field as the founder of the Hippocratic school of medicine. This intellectual school revolutionized medicine in ancient Greece, establishing it as a discipline distinct from other fields that it had traditio</w:t>
      </w:r>
      <w:r>
        <w:t>nally been associated with (notably theurgy and philosophy), thus making medicine a profession.</w:t>
      </w:r>
    </w:p>
    <w:p w14:paraId="3F9080BD" w14:textId="77777777" w:rsidR="004C0D7B" w:rsidRDefault="000C446F">
      <w:r>
        <w:t>Art and architecture</w:t>
      </w:r>
    </w:p>
    <w:p w14:paraId="25A79B91" w14:textId="77777777" w:rsidR="004C0D7B" w:rsidRDefault="000C446F">
      <w:r>
        <w:t>Main articles: Ancient Greek art and Ancient Greek architecture</w:t>
      </w:r>
    </w:p>
    <w:p w14:paraId="2A07D967" w14:textId="77777777" w:rsidR="004C0D7B" w:rsidRDefault="000C446F">
      <w:r>
        <w:t xml:space="preserve">The Temple </w:t>
      </w:r>
      <w:r>
        <w:t>of Hera at Selinunte, Sicily</w:t>
      </w:r>
    </w:p>
    <w:p w14:paraId="0A2C0216" w14:textId="77777777" w:rsidR="004C0D7B" w:rsidRDefault="000C446F">
      <w:r>
        <w:t xml:space="preserve">The art of ancient Greece has exercised an enormous influence on the culture of many countries from ancient times to the present day, particularly in the areas of sculpture and architecture. In the West, the art of the Roman Empire was largely derived from Greek models. In the East, Alexander the Great's conquests initiated several centuries of exchange between Greek, Central Asian and Indian cultures, resulting in Greco-Buddhist art, with ramifications as far as Japan. Following the Renaissance in Europe, </w:t>
      </w:r>
      <w:r>
        <w:t>the humanist aesthetic and the high technical standards of Greek art inspired generations of European artists. Well into the th century, the classical tradition derived from Greece dominated the art of the Western world.</w:t>
      </w:r>
    </w:p>
    <w:p w14:paraId="5558CC46" w14:textId="77777777" w:rsidR="004C0D7B" w:rsidRDefault="000C446F">
      <w:r>
        <w:t>Religion</w:t>
      </w:r>
    </w:p>
    <w:p w14:paraId="4AA181CE" w14:textId="77777777" w:rsidR="004C0D7B" w:rsidRDefault="000C446F">
      <w:r>
        <w:t>Main article: Ancient Greek religion</w:t>
      </w:r>
    </w:p>
    <w:p w14:paraId="30FD96A6" w14:textId="77777777" w:rsidR="004C0D7B" w:rsidRDefault="000C446F">
      <w:r>
        <w:t>Mount Olympus, home of the Twelve Olympians</w:t>
      </w:r>
    </w:p>
    <w:p w14:paraId="0B893DD7" w14:textId="77777777" w:rsidR="004C0D7B" w:rsidRDefault="000C446F">
      <w:r>
        <w:t xml:space="preserve">Religion was a central part of ancient Greek life. Though the Greeks of different cities and tribes worshipped similar gods, religious practices were not uniform and the </w:t>
      </w:r>
      <w:r>
        <w:t xml:space="preserve">gods were thought of differently in different places. The Greeks were polytheistic, worshipping many </w:t>
      </w:r>
      <w:r>
        <w:lastRenderedPageBreak/>
        <w:t>gods, but as early as the sixth century BC a pantheon of twelve Olympians began to develop. Greek religion was influenced by the practices of the Greeks' near eastern neighbours at least as early as the archaic period, and by the Hellenistic period this influence was seen in both directions.</w:t>
      </w:r>
    </w:p>
    <w:p w14:paraId="2B162B49" w14:textId="77777777" w:rsidR="004C0D7B" w:rsidRDefault="000C446F">
      <w:r>
        <w:t>The most important religious act in ancient Greece was animal sacrifice, most commonly of sheep and goats. Sacrifice was accompanied by public prayer, and prayer and hymns were themselves a major part of ancient Greek religious life.</w:t>
      </w:r>
    </w:p>
    <w:p w14:paraId="0C87629E" w14:textId="77777777" w:rsidR="004C0D7B" w:rsidRDefault="000C446F">
      <w:r>
        <w:t>Legacy</w:t>
      </w:r>
    </w:p>
    <w:p w14:paraId="40DF0BBC" w14:textId="77777777" w:rsidR="004C0D7B" w:rsidRDefault="000C446F">
      <w:r>
        <w:t>Further information: Classics</w:t>
      </w:r>
    </w:p>
    <w:p w14:paraId="47D1F7F3" w14:textId="77777777" w:rsidR="004C0D7B" w:rsidRDefault="000C446F">
      <w:r>
        <w:t>The civilization of ancient Greece has been immensely influential on language, politics, educational systems, philosophy, science, and the arts. It became the Leitkultur of the Roman Empire to the point of marginalizing native Italic traditions. As Horace put it,</w:t>
      </w:r>
    </w:p>
    <w:p w14:paraId="5D21F826" w14:textId="77777777" w:rsidR="004C0D7B" w:rsidRDefault="000C446F">
      <w:r>
        <w:t>Graecia capta ferum victorem cepit et artis / intulit agresti Latio (Epistulae ..f.)</w:t>
      </w:r>
    </w:p>
    <w:p w14:paraId="7B399F98" w14:textId="77777777" w:rsidR="004C0D7B" w:rsidRDefault="000C446F">
      <w:r>
        <w:t>Captive Greece took captive her uncivilised conqueror and instilled her arts in rustic Latium.</w:t>
      </w:r>
    </w:p>
    <w:p w14:paraId="6CAC8998" w14:textId="77777777" w:rsidR="004C0D7B" w:rsidRDefault="000C446F">
      <w:r>
        <w:t>Via the Roman Empire, Greek culture came to be foundational to Western culture in general. The Byzantine Empire inherited Classical Greek-Hellenistic culture directly, without Latin intermediation, and the preservation of Classical Greek learning in medieval Byzantine tradition further exerted a strong influence on the Slavs and later on the Islamic Golden Age and the Western European Renaissance. A modern revival of Classical Greek learning took place in the Neoclassicism movement in th- and th-century Eur</w:t>
      </w:r>
      <w:r>
        <w:t>ope and the Americas.</w:t>
      </w:r>
    </w:p>
    <w:p w14:paraId="32278454" w14:textId="77777777" w:rsidR="004C0D7B" w:rsidRDefault="004C0D7B"/>
    <w:sectPr w:rsidR="004C0D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8323260">
    <w:abstractNumId w:val="8"/>
  </w:num>
  <w:num w:numId="2" w16cid:durableId="1560898677">
    <w:abstractNumId w:val="6"/>
  </w:num>
  <w:num w:numId="3" w16cid:durableId="575281970">
    <w:abstractNumId w:val="5"/>
  </w:num>
  <w:num w:numId="4" w16cid:durableId="230819843">
    <w:abstractNumId w:val="4"/>
  </w:num>
  <w:num w:numId="5" w16cid:durableId="160439344">
    <w:abstractNumId w:val="7"/>
  </w:num>
  <w:num w:numId="6" w16cid:durableId="2019384349">
    <w:abstractNumId w:val="3"/>
  </w:num>
  <w:num w:numId="7" w16cid:durableId="2058624153">
    <w:abstractNumId w:val="2"/>
  </w:num>
  <w:num w:numId="8" w16cid:durableId="1334339503">
    <w:abstractNumId w:val="1"/>
  </w:num>
  <w:num w:numId="9" w16cid:durableId="142456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46F"/>
    <w:rsid w:val="0015074B"/>
    <w:rsid w:val="0029639D"/>
    <w:rsid w:val="00326F90"/>
    <w:rsid w:val="004C0D7B"/>
    <w:rsid w:val="00AA1D8D"/>
    <w:rsid w:val="00B47730"/>
    <w:rsid w:val="00CB0664"/>
    <w:rsid w:val="00CE43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BE4514D-6ADE-48CB-A872-93503B23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7435</Words>
  <Characters>42382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VISHNU VARDHAN REDDY</cp:lastModifiedBy>
  <cp:revision>2</cp:revision>
  <dcterms:created xsi:type="dcterms:W3CDTF">2013-12-23T23:15:00Z</dcterms:created>
  <dcterms:modified xsi:type="dcterms:W3CDTF">2024-11-24T12:58:00Z</dcterms:modified>
  <cp:category/>
</cp:coreProperties>
</file>